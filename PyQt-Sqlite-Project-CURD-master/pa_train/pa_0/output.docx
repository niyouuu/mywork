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2024-01-28</w:t>
        <w:br/>
      </w:r>
      <w:r>
        <w:t>trial5</w:t>
        <w:br/>
      </w:r>
    </w:p>
    <w:p>
      <w:r>
        <w:rPr>
          <w:b/>
        </w:rPr>
        <w:t>第1遍：你最喜欢的歌手是谁？</w:t>
        <w:br/>
      </w:r>
      <w:r>
        <w:t>得分：76 发音基本正确，还需继续努力。</w:t>
        <w:br/>
      </w:r>
      <w:r>
        <w:rPr>
          <w:b/>
          <w:color w:val="FF0000"/>
        </w:rPr>
        <w:t>你最喜欢的歌手是谁？</w:t>
      </w:r>
    </w:p>
    <w:p>
      <w:r>
        <w:rPr>
          <w:b/>
        </w:rPr>
        <w:t>第1遍：我在图书馆学习</w:t>
        <w:br/>
      </w:r>
      <w:r>
        <w:t>得分：81 发音基本正确，还需继续努力。</w:t>
        <w:br/>
      </w:r>
      <w:r>
        <w:t>我在图</w:t>
      </w:r>
      <w:r>
        <w:rPr>
          <w:b/>
          <w:color w:val="FF0000"/>
        </w:rPr>
        <w:t>书馆学习</w:t>
      </w:r>
    </w:p>
    <w:p>
      <w:r>
        <w:t>2024-04-21</w:t>
        <w:br/>
      </w:r>
      <w:r>
        <w:t>trial207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