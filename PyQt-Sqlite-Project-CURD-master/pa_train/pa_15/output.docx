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2023-04-24</w:t>
        <w:br/>
      </w:r>
      <w:r>
        <w:t>trial96</w:t>
        <w:br/>
      </w:r>
    </w:p>
    <w:p>
      <w:r>
        <w:rPr>
          <w:b/>
        </w:rPr>
        <w:t>第1遍：床</w:t>
        <w:br/>
      </w:r>
      <w:r>
        <w:t>得分：83 发音基本正确，还需继续努力。</w:t>
        <w:br/>
      </w:r>
      <w:r>
        <w:t>&lt;font color="red"&gt;&lt;b&gt;床&lt;/b&gt;&lt;/font&gt;</w:t>
      </w:r>
    </w:p>
    <w:p>
      <w:r>
        <w:rPr>
          <w:b/>
        </w:rPr>
        <w:t>第2遍：床</w:t>
        <w:br/>
      </w:r>
      <w:r>
        <w:t>得分：83 发音基本正确，还需继续努力。</w:t>
        <w:br/>
      </w:r>
      <w:r>
        <w:t>&lt;font color="red"&gt;&lt;b&gt;床&lt;/b&gt;&lt;/font&gt;</w:t>
      </w:r>
    </w:p>
    <w:p>
      <w:r>
        <w:rPr>
          <w:b/>
        </w:rPr>
        <w:t>第3遍：床</w:t>
        <w:br/>
      </w:r>
      <w:r>
        <w:t>得分：83 发音基本正确，还需继续努力。</w:t>
        <w:br/>
      </w:r>
      <w:r>
        <w:t>&lt;font color="red"&gt;&lt;b&gt;床&lt;/b&gt;&lt;/font&gt;</w:t>
      </w:r>
    </w:p>
    <w:p>
      <w:r>
        <w:rPr>
          <w:b/>
        </w:rPr>
        <w:t>第1遍：游泳</w:t>
        <w:br/>
      </w:r>
      <w:r>
        <w:t>得分：84 发音基本正确，还需继续努力。</w:t>
        <w:br/>
      </w:r>
      <w:r>
        <w:t>&lt;font color="red"&gt;&lt;b&gt;游泳&lt;/b&gt;&lt;/font&gt;</w:t>
      </w:r>
    </w:p>
    <w:p>
      <w:r>
        <w:rPr>
          <w:b/>
        </w:rPr>
        <w:t>第2遍：游泳</w:t>
        <w:br/>
      </w:r>
      <w:r>
        <w:t>得分：84 发音基本正确，还需继续努力。</w:t>
        <w:br/>
      </w:r>
      <w:r>
        <w:t>&lt;font color="red"&gt;&lt;b&gt;游泳&lt;/b&gt;&lt;/font&gt;</w:t>
      </w:r>
    </w:p>
    <w:p>
      <w:r>
        <w:rPr>
          <w:b/>
        </w:rPr>
        <w:t>第3遍：游泳</w:t>
        <w:br/>
      </w:r>
      <w:r>
        <w:t>得分：84 发音基本正确，还需继续努力。</w:t>
        <w:br/>
      </w:r>
      <w:r>
        <w:t>&lt;font color="red"&gt;&lt;b&gt;游泳&lt;/b&gt;&lt;/font&gt;</w:t>
      </w:r>
    </w:p>
    <w:p>
      <w:r>
        <w:rPr>
          <w:b/>
        </w:rPr>
        <w:t>第1遍：洗衣机</w:t>
        <w:br/>
      </w:r>
      <w:r>
        <w:t>得分：84 发音基本正确，还需继续努力。</w:t>
        <w:br/>
      </w:r>
      <w:r>
        <w:t>&lt;font color="red"&gt;&lt;b&gt;洗衣机&lt;/b&gt;&lt;/font&gt;</w:t>
      </w:r>
    </w:p>
    <w:p>
      <w:r>
        <w:rPr>
          <w:b/>
        </w:rPr>
        <w:t>第2遍：洗衣机</w:t>
        <w:br/>
      </w:r>
      <w:r>
        <w:t>得分：84 发音基本正确，还需继续努力。</w:t>
        <w:br/>
      </w:r>
      <w:r>
        <w:t>&lt;font color="red"&gt;&lt;b&gt;洗衣机&lt;/b&gt;&lt;/font&gt;</w:t>
      </w:r>
    </w:p>
    <w:p>
      <w:r>
        <w:rPr>
          <w:b/>
        </w:rPr>
        <w:t>第3遍：洗衣机</w:t>
        <w:br/>
      </w:r>
      <w:r>
        <w:t>得分：84 发音基本正确，还需继续努力。</w:t>
        <w:br/>
      </w:r>
      <w:r>
        <w:t>&lt;font color="red"&gt;&lt;b&gt;洗衣机&lt;/b&gt;&lt;/font&gt;</w:t>
      </w:r>
    </w:p>
    <w:p>
      <w:r>
        <w:rPr>
          <w:b/>
        </w:rPr>
        <w:t>第1遍：微波炉</w:t>
        <w:br/>
      </w:r>
      <w:r>
        <w:t>得分：84 发音基本正确，还需继续努力。</w:t>
        <w:br/>
      </w:r>
      <w:r>
        <w:t>&lt;font color="red"&gt;&lt;b&gt;微波炉&lt;/b&gt;&lt;/font&gt;</w:t>
      </w:r>
    </w:p>
    <w:p>
      <w:r>
        <w:rPr>
          <w:b/>
        </w:rPr>
        <w:t>第2遍：微波炉</w:t>
        <w:br/>
      </w:r>
      <w:r>
        <w:t>得分：83 发音基本正确，还需继续努力。</w:t>
        <w:br/>
      </w:r>
      <w:r>
        <w:t>&lt;font color="red"&gt;&lt;b&gt;微波炉&lt;/b&gt;&lt;/font&gt;</w:t>
      </w:r>
    </w:p>
    <w:p>
      <w:r>
        <w:rPr>
          <w:b/>
        </w:rPr>
        <w:t>第3遍：微波炉</w:t>
        <w:br/>
      </w:r>
      <w:r>
        <w:t>得分：84 发音基本正确，还需继续努力。</w:t>
        <w:br/>
      </w:r>
      <w:r>
        <w:t>&lt;font color="red"&gt;&lt;b&gt;微波炉&lt;/b&gt;&lt;/font&gt;</w:t>
      </w:r>
    </w:p>
    <w:p>
      <w:r>
        <w:rPr>
          <w:b/>
        </w:rPr>
        <w:t>第1遍：电饭煲</w:t>
        <w:br/>
      </w:r>
      <w:r>
        <w:t>得分：84 发音基本正确，还需继续努力。</w:t>
        <w:br/>
      </w:r>
      <w:r>
        <w:t>&lt;font color="red"&gt;&lt;b&gt;电饭煲&lt;/b&gt;&lt;/font&gt;</w:t>
      </w:r>
    </w:p>
    <w:p>
      <w:r>
        <w:rPr>
          <w:b/>
        </w:rPr>
        <w:t>第2遍：电饭煲</w:t>
        <w:br/>
      </w:r>
      <w:r>
        <w:t>得分：83 发音基本正确，还需继续努力。</w:t>
        <w:br/>
      </w:r>
      <w:r>
        <w:t>&lt;font color="red"&gt;&lt;b&gt;电饭煲&lt;/b&gt;&lt;/font&gt;</w:t>
      </w:r>
    </w:p>
    <w:p>
      <w:r>
        <w:rPr>
          <w:b/>
        </w:rPr>
        <w:t>第3遍：电饭煲</w:t>
        <w:br/>
      </w:r>
      <w:r>
        <w:t>得分：84 发音基本正确，还需继续努力。</w:t>
        <w:br/>
      </w:r>
      <w:r>
        <w:t>&lt;font color="red"&gt;&lt;b&gt;电饭煲&lt;/b&gt;&lt;/font&gt;</w:t>
      </w:r>
    </w:p>
    <w:p>
      <w:r>
        <w:t>2023-04-24</w:t>
        <w:br/>
      </w:r>
      <w:r>
        <w:t>trial100</w:t>
        <w:br/>
      </w:r>
    </w:p>
    <w:p>
      <w:r>
        <w:rPr>
          <w:b/>
        </w:rPr>
        <w:t>第1遍：垃圾桶</w:t>
        <w:br/>
      </w:r>
      <w:r>
        <w:t>得分：83 发音基本正确，还需继续努力。</w:t>
        <w:br/>
      </w:r>
      <w:r>
        <w:rPr>
          <w:b/>
          <w:color w:val="FF0000"/>
        </w:rPr>
        <w:t>垃圾桶</w:t>
      </w:r>
    </w:p>
    <w:p>
      <w:r>
        <w:rPr>
          <w:b/>
        </w:rPr>
        <w:t>第1遍：平底锅</w:t>
        <w:br/>
      </w:r>
      <w:r>
        <w:t>得分：84 发音基本正确，还需继续努力。</w:t>
        <w:br/>
      </w:r>
      <w:r>
        <w:rPr>
          <w:b/>
          <w:color w:val="FF0000"/>
        </w:rPr>
        <w:t>平底锅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