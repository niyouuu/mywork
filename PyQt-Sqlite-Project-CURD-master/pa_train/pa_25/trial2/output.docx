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第1遍：a</w:t>
        <w:br/>
      </w:r>
      <w:r>
        <w:t>得分：87 发音非常准确！</w:t>
        <w:br/>
      </w:r>
      <w:r>
        <w:rPr>
          <w:b/>
        </w:rPr>
        <w:t>第1遍：o</w:t>
        <w:br/>
      </w:r>
      <w:r>
        <w:t>得分：87 发音非常准确！</w:t>
        <w:br/>
      </w:r>
      <w:r>
        <w:rPr>
          <w:b/>
        </w:rPr>
        <w:t>第1遍：e</w:t>
        <w:br/>
      </w:r>
      <w:r>
        <w:t>得分：87 发音非常准确！</w:t>
        <w:br/>
      </w:r>
      <w:r>
        <w:rPr>
          <w:b/>
        </w:rPr>
        <w:t>第1遍：i</w:t>
        <w:br/>
      </w:r>
      <w:r>
        <w:t>得分：87 发音非常准确！</w:t>
        <w:br/>
      </w:r>
      <w:r>
        <w:rPr>
          <w:b/>
        </w:rPr>
        <w:t>第1遍：u</w:t>
        <w:br/>
      </w:r>
      <w:r>
        <w:t>得分：87 发音非常准确！</w:t>
        <w:br/>
      </w:r>
      <w:r>
        <w:rPr>
          <w:b/>
        </w:rPr>
        <w:t>第1遍：v</w:t>
        <w:br/>
      </w:r>
      <w:r>
        <w:t>得分：86 发音非常准确！</w:t>
        <w:br/>
      </w:r>
      <w:r>
        <w:rPr>
          <w:b/>
        </w:rPr>
        <w:t>第1遍：ai</w:t>
        <w:br/>
      </w:r>
      <w:r>
        <w:t>得分：86 发音非常准确！</w:t>
        <w:br/>
      </w:r>
      <w:r>
        <w:rPr>
          <w:b/>
        </w:rPr>
        <w:t>第1遍：ei</w:t>
        <w:br/>
      </w:r>
      <w:r>
        <w:t>得分：86 发音非常准确！</w:t>
        <w:br/>
      </w:r>
      <w:r>
        <w:rPr>
          <w:b/>
        </w:rPr>
        <w:t>第1遍：ui</w:t>
        <w:br/>
      </w:r>
      <w:r>
        <w:t>得分：86 发音非常准确！</w:t>
        <w:br/>
      </w:r>
      <w:r>
        <w:rPr>
          <w:b/>
        </w:rPr>
        <w:t>第1遍：ao</w:t>
        <w:br/>
      </w:r>
      <w:r>
        <w:t>得分：86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