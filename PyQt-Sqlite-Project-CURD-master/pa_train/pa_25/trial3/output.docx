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第1遍：空调</w:t>
        <w:br/>
      </w:r>
      <w:r>
        <w:t>得分：81 发音基本正确，还需继续努力。</w:t>
        <w:br/>
      </w:r>
      <w:r>
        <w:rPr>
          <w:b/>
          <w:color w:val="FF0000"/>
        </w:rPr>
        <w:t>空调</w:t>
      </w:r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  <w:r>
        <w:rPr>
          <w:b/>
        </w:rPr>
        <w:t>第1遍：游泳</w:t>
        <w:br/>
      </w:r>
      <w:r>
        <w:t>得分：82 发音基本正确，还需继续努力。</w:t>
        <w:br/>
      </w:r>
      <w:r>
        <w:rPr>
          <w:b/>
          <w:color w:val="FF0000"/>
        </w:rPr>
        <w:t>游泳</w:t>
      </w:r>
      <w:r>
        <w:rPr>
          <w:b/>
        </w:rPr>
        <w:t>第1遍：书桌</w:t>
        <w:br/>
      </w:r>
      <w:r>
        <w:t>得分：81 发音基本正确，还需继续努力。</w:t>
        <w:br/>
      </w:r>
      <w:r>
        <w:rPr>
          <w:b/>
          <w:color w:val="FF0000"/>
        </w:rPr>
        <w:t>书桌</w:t>
      </w:r>
      <w:r>
        <w:rPr>
          <w:b/>
        </w:rPr>
        <w:t>第1遍：冰箱</w:t>
        <w:br/>
      </w:r>
      <w:r>
        <w:t>得分：81 发音基本正确，还需继续努力。</w:t>
        <w:br/>
      </w:r>
      <w:r>
        <w:rPr>
          <w:b/>
          <w:color w:val="FF0000"/>
        </w:rPr>
        <w:t>冰箱</w:t>
      </w:r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  <w:r>
        <w:rPr>
          <w:b/>
        </w:rPr>
        <w:t>第1遍：跳绳</w:t>
        <w:br/>
      </w:r>
      <w:r>
        <w:t>得分：82 发音基本正确，还需继续努力。</w:t>
        <w:br/>
      </w:r>
      <w:r>
        <w:rPr>
          <w:b/>
          <w:color w:val="FF0000"/>
        </w:rPr>
        <w:t>跳绳</w:t>
      </w:r>
      <w:r>
        <w:rPr>
          <w:b/>
        </w:rPr>
        <w:t>第1遍：绿色</w:t>
        <w:br/>
      </w:r>
      <w:r>
        <w:t>得分：82 发音基本正确，还需继续努力。</w:t>
        <w:br/>
      </w:r>
      <w:r>
        <w:rPr>
          <w:b/>
          <w:color w:val="FF0000"/>
        </w:rPr>
        <w:t>绿色</w:t>
      </w:r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  <w:r>
        <w:rPr>
          <w:b/>
        </w:rPr>
        <w:t>第1遍：窗户</w:t>
        <w:br/>
      </w:r>
      <w:r>
        <w:t>得分：81 发音基本正确，还需继续努力。</w:t>
        <w:br/>
      </w:r>
      <w:r>
        <w:rPr>
          <w:b/>
          <w:color w:val="FF0000"/>
        </w:rPr>
        <w:t>窗户</w:t>
      </w:r>
      <w:r>
        <w:rPr>
          <w:b/>
        </w:rPr>
        <w:t>第1遍：老师</w:t>
        <w:br/>
      </w:r>
      <w:r>
        <w:t>得分：86 发音非常准确！</w:t>
        <w:br/>
      </w:r>
      <w:r>
        <w:rPr>
          <w:b/>
          <w:color w:val="FF0000"/>
        </w:rPr>
        <w:t>老师</w:t>
      </w:r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  <w:r>
        <w:rPr>
          <w:b/>
        </w:rPr>
        <w:t>第1遍：床</w:t>
        <w:br/>
      </w:r>
      <w:r>
        <w:t>得分：80 发音基本正确，还需继续努力。</w:t>
        <w:br/>
      </w:r>
      <w:r>
        <w:rPr>
          <w:b/>
          <w:color w:val="FF0000"/>
        </w:rPr>
        <w:t>床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  <w:r>
        <w:rPr>
          <w:b/>
        </w:rPr>
        <w:t>第1遍：吹风机</w:t>
        <w:br/>
      </w:r>
      <w:r>
        <w:t>得分：80 发音基本正确，还需继续努力。</w:t>
        <w:br/>
      </w:r>
      <w:r>
        <w:rPr>
          <w:b/>
          <w:color w:val="FF0000"/>
        </w:rPr>
        <w:t>吹风机</w:t>
      </w:r>
      <w:r>
        <w:rPr>
          <w:b/>
        </w:rPr>
        <w:t>第1遍：运动</w:t>
        <w:br/>
      </w:r>
      <w:r>
        <w:t>得分：80 发音基本正确，还需继续努力。</w:t>
        <w:br/>
      </w:r>
      <w:r>
        <w:rPr>
          <w:b/>
          <w:color w:val="FF0000"/>
        </w:rPr>
        <w:t>运动</w:t>
      </w:r>
      <w:r>
        <w:rPr>
          <w:b/>
        </w:rPr>
        <w:t>第1遍：自行车</w:t>
        <w:br/>
      </w:r>
      <w:r>
        <w:t>得分：82 发音基本正确，还需继续努力。</w:t>
        <w:br/>
      </w:r>
      <w:r>
        <w:rPr>
          <w:b/>
          <w:color w:val="FF0000"/>
        </w:rPr>
        <w:t>自行车</w:t>
      </w:r>
      <w:r>
        <w:rPr>
          <w:b/>
        </w:rPr>
        <w:t>第1遍：微波炉</w:t>
        <w:br/>
      </w:r>
      <w:r>
        <w:t>得分：82 发音基本正确，还需继续努力。</w:t>
        <w:br/>
      </w:r>
      <w:r>
        <w:rPr>
          <w:b/>
          <w:color w:val="FF0000"/>
        </w:rPr>
        <w:t>微波炉</w:t>
      </w:r>
      <w:r>
        <w:rPr>
          <w:b/>
        </w:rPr>
        <w:t>第1遍：红色</w:t>
        <w:br/>
      </w:r>
      <w:r>
        <w:t>得分：82 发音基本正确，还需继续努力。</w:t>
        <w:br/>
      </w:r>
      <w:r>
        <w:rPr>
          <w:b/>
          <w:color w:val="FF0000"/>
        </w:rPr>
        <w:t>红色</w:t>
      </w:r>
      <w:r>
        <w:rPr>
          <w:b/>
        </w:rPr>
        <w:t>第1遍：紫色</w:t>
        <w:br/>
      </w:r>
      <w:r>
        <w:t>得分：81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第1遍：图书馆</w:t>
        <w:br/>
      </w:r>
      <w:r>
        <w:t>得分：87 发音非常准确！</w:t>
        <w:br/>
      </w:r>
      <w:r>
        <w:rPr>
          <w:b/>
          <w:color w:val="FF0000"/>
        </w:rPr>
        <w:t>图书馆</w:t>
      </w:r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  <w:r>
        <w:rPr>
          <w:b/>
        </w:rPr>
        <w:t>第1遍：榨汁机</w:t>
        <w:br/>
      </w:r>
      <w:r>
        <w:t>得分：82 发音基本正确，还需继续努力。</w:t>
        <w:br/>
      </w:r>
      <w:r>
        <w:rPr>
          <w:b/>
          <w:color w:val="FF0000"/>
        </w:rPr>
        <w:t>榨汁机</w:t>
      </w:r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  <w:r>
        <w:rPr>
          <w:b/>
        </w:rPr>
        <w:t>第1遍：沙发</w:t>
        <w:br/>
      </w:r>
      <w:r>
        <w:t>得分：81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第1遍：粉色</w:t>
        <w:br/>
      </w:r>
      <w:r>
        <w:t>得分：82 发音基本正确，还需继续努力。</w:t>
        <w:br/>
      </w:r>
      <w:r>
        <w:rPr>
          <w:b/>
          <w:color w:val="FF0000"/>
        </w:rPr>
        <w:t>粉色</w:t>
      </w:r>
      <w:r>
        <w:rPr>
          <w:b/>
        </w:rPr>
        <w:t>第1遍：花朵</w:t>
        <w:br/>
      </w:r>
      <w:r>
        <w:t>得分：86 发音非常准确！</w:t>
        <w:br/>
      </w:r>
      <w:r>
        <w:rPr>
          <w:b/>
          <w:color w:val="FF0000"/>
        </w:rPr>
        <w:t>花朵</w:t>
      </w:r>
      <w:r>
        <w:rPr>
          <w:b/>
        </w:rPr>
        <w:t>第1遍：电饭煲</w:t>
        <w:br/>
      </w:r>
      <w:r>
        <w:t>得分：81 发音基本正确，还需继续努力。</w:t>
        <w:br/>
      </w:r>
      <w:r>
        <w:rPr>
          <w:b/>
          <w:color w:val="FF0000"/>
        </w:rPr>
        <w:t>电饭煲</w:t>
      </w:r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