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得分：89 发音非常准确！</w:t>
        <w:br/>
      </w:r>
      <w:r>
        <w:rPr>
          <w:b/>
        </w:rPr>
        <w:t>第1遍：o</w:t>
        <w:br/>
      </w:r>
      <w:r>
        <w:t>得分：89 发音非常准确！</w:t>
        <w:br/>
      </w:r>
      <w:r>
        <w:rPr>
          <w:b/>
        </w:rPr>
        <w:t>第1遍：e</w:t>
        <w:br/>
      </w:r>
      <w:r>
        <w:t>得分：89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