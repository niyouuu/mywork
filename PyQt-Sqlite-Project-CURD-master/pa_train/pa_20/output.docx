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558A" w14:textId="77777777" w:rsidR="00E841D5" w:rsidRDefault="00000000">
      <w:pPr>
        <w:rPr>
          <w:lang w:eastAsia="zh-CN"/>
        </w:rPr>
      </w:pPr>
      <w:r>
        <w:rPr>
          <w:lang w:eastAsia="zh-CN"/>
        </w:rPr>
        <w:t>2023-08-07</w:t>
      </w:r>
      <w:r>
        <w:rPr>
          <w:lang w:eastAsia="zh-CN"/>
        </w:rPr>
        <w:br/>
        <w:t>trial1</w:t>
      </w:r>
      <w:r>
        <w:rPr>
          <w:lang w:eastAsia="zh-CN"/>
        </w:rPr>
        <w:br/>
      </w:r>
    </w:p>
    <w:p w14:paraId="636465AC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r>
        <w:rPr>
          <w:b/>
          <w:lang w:eastAsia="zh-CN"/>
        </w:rPr>
        <w:t>a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85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</w:p>
    <w:p w14:paraId="1D9D6FD2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r>
        <w:rPr>
          <w:b/>
          <w:lang w:eastAsia="zh-CN"/>
        </w:rPr>
        <w:t>o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85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</w:p>
    <w:p w14:paraId="3BD79A30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r>
        <w:rPr>
          <w:b/>
          <w:lang w:eastAsia="zh-CN"/>
        </w:rPr>
        <w:t>e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84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</w:p>
    <w:p w14:paraId="5943078A" w14:textId="77777777" w:rsidR="00E841D5" w:rsidRDefault="00000000">
      <w:pPr>
        <w:rPr>
          <w:lang w:eastAsia="zh-CN"/>
        </w:rPr>
      </w:pPr>
      <w:r>
        <w:rPr>
          <w:lang w:eastAsia="zh-CN"/>
        </w:rPr>
        <w:t>2023-08-07</w:t>
      </w:r>
      <w:r>
        <w:rPr>
          <w:lang w:eastAsia="zh-CN"/>
        </w:rPr>
        <w:br/>
        <w:t>trial5</w:t>
      </w:r>
      <w:r>
        <w:rPr>
          <w:lang w:eastAsia="zh-CN"/>
        </w:rPr>
        <w:br/>
      </w:r>
    </w:p>
    <w:p w14:paraId="7B852CBE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遍：紫色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82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紫色</w:t>
      </w:r>
    </w:p>
    <w:p w14:paraId="3F127FA4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遍：老师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85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老师</w:t>
      </w:r>
    </w:p>
    <w:p w14:paraId="43B791EA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遍：红色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80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红色</w:t>
      </w:r>
    </w:p>
    <w:p w14:paraId="7465A7F4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遍：台灯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台灯</w:t>
      </w:r>
    </w:p>
    <w:p w14:paraId="7AE935B2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遍：凳子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凳子</w:t>
      </w:r>
    </w:p>
    <w:p w14:paraId="5FBDE9D2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lastRenderedPageBreak/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遍：学习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86 </w:t>
      </w:r>
      <w:r>
        <w:rPr>
          <w:lang w:eastAsia="zh-CN"/>
        </w:rPr>
        <w:t>发音非常准确！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学习</w:t>
      </w:r>
    </w:p>
    <w:p w14:paraId="13BFF662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遍：橙色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橙色</w:t>
      </w:r>
    </w:p>
    <w:p w14:paraId="465BBFF4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遍：垃圾桶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垃圾桶</w:t>
      </w:r>
    </w:p>
    <w:p w14:paraId="48DFCFE1" w14:textId="77777777" w:rsidR="00E841D5" w:rsidRDefault="00000000">
      <w:pPr>
        <w:rPr>
          <w:lang w:eastAsia="zh-CN"/>
        </w:rPr>
      </w:pPr>
      <w:r w:rsidRPr="00171E35">
        <w:rPr>
          <w:b/>
          <w:highlight w:val="yellow"/>
          <w:lang w:eastAsia="zh-CN"/>
        </w:rPr>
        <w:t>第</w:t>
      </w:r>
      <w:r w:rsidRPr="00171E35">
        <w:rPr>
          <w:b/>
          <w:highlight w:val="yellow"/>
          <w:lang w:eastAsia="zh-CN"/>
        </w:rPr>
        <w:t>1</w:t>
      </w:r>
      <w:r w:rsidRPr="00171E35">
        <w:rPr>
          <w:b/>
          <w:highlight w:val="yellow"/>
          <w:lang w:eastAsia="zh-CN"/>
        </w:rPr>
        <w:t>遍：黄色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黄色</w:t>
      </w:r>
    </w:p>
    <w:p w14:paraId="4D36B537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遍：吹风机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80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吹风机</w:t>
      </w:r>
    </w:p>
    <w:p w14:paraId="46D2EDF3" w14:textId="77777777" w:rsidR="00E841D5" w:rsidRDefault="00000000">
      <w:pPr>
        <w:rPr>
          <w:lang w:eastAsia="zh-CN"/>
        </w:rPr>
      </w:pPr>
      <w:r w:rsidRPr="00171E35">
        <w:rPr>
          <w:b/>
          <w:highlight w:val="yellow"/>
          <w:lang w:eastAsia="zh-CN"/>
        </w:rPr>
        <w:t>第</w:t>
      </w:r>
      <w:r w:rsidRPr="00171E35">
        <w:rPr>
          <w:b/>
          <w:highlight w:val="yellow"/>
          <w:lang w:eastAsia="zh-CN"/>
        </w:rPr>
        <w:t>1</w:t>
      </w:r>
      <w:r w:rsidRPr="00171E35">
        <w:rPr>
          <w:b/>
          <w:highlight w:val="yellow"/>
          <w:lang w:eastAsia="zh-CN"/>
        </w:rPr>
        <w:t>遍：图书馆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86 </w:t>
      </w:r>
      <w:r>
        <w:rPr>
          <w:lang w:eastAsia="zh-CN"/>
        </w:rPr>
        <w:t>发音非常准确！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图书馆</w:t>
      </w:r>
    </w:p>
    <w:p w14:paraId="24FF5D7E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遍：榨汁机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榨汁机</w:t>
      </w:r>
    </w:p>
    <w:p w14:paraId="73B278EC" w14:textId="77777777" w:rsidR="00E841D5" w:rsidRDefault="00000000">
      <w:pPr>
        <w:rPr>
          <w:lang w:eastAsia="zh-CN"/>
        </w:rPr>
      </w:pPr>
      <w:r w:rsidRPr="00171E35">
        <w:rPr>
          <w:b/>
          <w:highlight w:val="yellow"/>
          <w:lang w:eastAsia="zh-CN"/>
        </w:rPr>
        <w:t>第</w:t>
      </w:r>
      <w:r w:rsidRPr="00171E35">
        <w:rPr>
          <w:b/>
          <w:highlight w:val="yellow"/>
          <w:lang w:eastAsia="zh-CN"/>
        </w:rPr>
        <w:t>1</w:t>
      </w:r>
      <w:r w:rsidRPr="00171E35">
        <w:rPr>
          <w:b/>
          <w:highlight w:val="yellow"/>
          <w:lang w:eastAsia="zh-CN"/>
        </w:rPr>
        <w:t>遍：床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床</w:t>
      </w:r>
    </w:p>
    <w:p w14:paraId="20D5E0E2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遍：洗衣机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80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洗衣机</w:t>
      </w:r>
    </w:p>
    <w:p w14:paraId="48210E59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lastRenderedPageBreak/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遍：苹果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85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苹果</w:t>
      </w:r>
    </w:p>
    <w:p w14:paraId="37305AC7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遍：沙发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沙发</w:t>
      </w:r>
    </w:p>
    <w:p w14:paraId="55175417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遍：电饭煲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81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电饭煲</w:t>
      </w:r>
    </w:p>
    <w:p w14:paraId="7B01E15A" w14:textId="77777777" w:rsidR="00E841D5" w:rsidRDefault="00000000">
      <w:pPr>
        <w:rPr>
          <w:lang w:eastAsia="zh-CN"/>
        </w:rPr>
      </w:pPr>
      <w:r w:rsidRPr="00171E35">
        <w:rPr>
          <w:b/>
          <w:highlight w:val="yellow"/>
          <w:lang w:eastAsia="zh-CN"/>
        </w:rPr>
        <w:t>第</w:t>
      </w:r>
      <w:r w:rsidRPr="00171E35">
        <w:rPr>
          <w:b/>
          <w:highlight w:val="yellow"/>
          <w:lang w:eastAsia="zh-CN"/>
        </w:rPr>
        <w:t>1</w:t>
      </w:r>
      <w:r w:rsidRPr="00171E35">
        <w:rPr>
          <w:b/>
          <w:highlight w:val="yellow"/>
          <w:lang w:eastAsia="zh-CN"/>
        </w:rPr>
        <w:t>遍：大学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86 </w:t>
      </w:r>
      <w:r>
        <w:rPr>
          <w:lang w:eastAsia="zh-CN"/>
        </w:rPr>
        <w:t>发音非常准确！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大学</w:t>
      </w:r>
    </w:p>
    <w:p w14:paraId="122F2239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遍：粉色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82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r>
        <w:rPr>
          <w:b/>
          <w:color w:val="FF0000"/>
          <w:lang w:eastAsia="zh-CN"/>
        </w:rPr>
        <w:t>粉色</w:t>
      </w:r>
    </w:p>
    <w:p w14:paraId="3540A72B" w14:textId="77777777" w:rsidR="00E841D5" w:rsidRDefault="00000000"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遍：平底锅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82 </w:t>
      </w:r>
      <w:r>
        <w:rPr>
          <w:lang w:eastAsia="zh-CN"/>
        </w:rPr>
        <w:t>发音基本正确，还需继续努力。</w:t>
      </w:r>
      <w:r>
        <w:rPr>
          <w:lang w:eastAsia="zh-CN"/>
        </w:rPr>
        <w:br/>
      </w:r>
      <w:proofErr w:type="spellStart"/>
      <w:r>
        <w:rPr>
          <w:b/>
          <w:color w:val="FF0000"/>
        </w:rPr>
        <w:t>平底锅</w:t>
      </w:r>
      <w:proofErr w:type="spellEnd"/>
    </w:p>
    <w:p w14:paraId="0C59FAE2" w14:textId="77777777" w:rsidR="00E841D5" w:rsidRDefault="00000000">
      <w:r>
        <w:t>2023-08-07</w:t>
      </w:r>
      <w:r>
        <w:br/>
        <w:t>trial7</w:t>
      </w:r>
      <w:r>
        <w:br/>
      </w:r>
    </w:p>
    <w:p w14:paraId="72FA76E8" w14:textId="77777777" w:rsidR="00E841D5" w:rsidRDefault="00000000">
      <w:r>
        <w:rPr>
          <w:b/>
        </w:rPr>
        <w:t>第</w:t>
      </w:r>
      <w:r>
        <w:rPr>
          <w:b/>
        </w:rPr>
        <w:t>1</w:t>
      </w:r>
      <w:r>
        <w:rPr>
          <w:b/>
        </w:rPr>
        <w:t>遍：</w:t>
      </w:r>
      <w:r>
        <w:rPr>
          <w:b/>
        </w:rPr>
        <w:t>a</w:t>
      </w:r>
      <w:r>
        <w:rPr>
          <w:b/>
        </w:rPr>
        <w:br/>
      </w:r>
      <w:r>
        <w:t>得分：</w:t>
      </w:r>
      <w:r>
        <w:t xml:space="preserve">87 </w:t>
      </w:r>
      <w:r>
        <w:t>发音非常准确！</w:t>
      </w:r>
      <w:r>
        <w:br/>
      </w:r>
    </w:p>
    <w:p w14:paraId="0DB09513" w14:textId="77777777" w:rsidR="00E841D5" w:rsidRDefault="00000000">
      <w:r>
        <w:rPr>
          <w:b/>
        </w:rPr>
        <w:t>第</w:t>
      </w:r>
      <w:r>
        <w:rPr>
          <w:b/>
        </w:rPr>
        <w:t>1</w:t>
      </w:r>
      <w:r>
        <w:rPr>
          <w:b/>
        </w:rPr>
        <w:t>遍：</w:t>
      </w:r>
      <w:r>
        <w:rPr>
          <w:b/>
        </w:rPr>
        <w:t>o</w:t>
      </w:r>
      <w:r>
        <w:rPr>
          <w:b/>
        </w:rPr>
        <w:br/>
      </w:r>
      <w:r>
        <w:t>得分：</w:t>
      </w:r>
      <w:r>
        <w:t xml:space="preserve">87 </w:t>
      </w:r>
      <w:r>
        <w:t>发音非常准确！</w:t>
      </w:r>
      <w:r>
        <w:br/>
      </w:r>
    </w:p>
    <w:p w14:paraId="4A53B7DE" w14:textId="77777777" w:rsidR="00E841D5" w:rsidRDefault="00000000">
      <w:r>
        <w:rPr>
          <w:b/>
        </w:rPr>
        <w:lastRenderedPageBreak/>
        <w:t>第</w:t>
      </w:r>
      <w:r>
        <w:rPr>
          <w:b/>
        </w:rPr>
        <w:t>1</w:t>
      </w:r>
      <w:r>
        <w:rPr>
          <w:b/>
        </w:rPr>
        <w:t>遍：</w:t>
      </w:r>
      <w:r>
        <w:rPr>
          <w:b/>
        </w:rPr>
        <w:t>e</w:t>
      </w:r>
      <w:r>
        <w:rPr>
          <w:b/>
        </w:rPr>
        <w:br/>
      </w:r>
      <w:r>
        <w:t>得分：</w:t>
      </w:r>
      <w:r>
        <w:t xml:space="preserve">86 </w:t>
      </w:r>
      <w:r>
        <w:t>发音非常准确！</w:t>
      </w:r>
      <w:r>
        <w:br/>
      </w:r>
    </w:p>
    <w:p w14:paraId="08C1A1CF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proofErr w:type="spellStart"/>
      <w:r>
        <w:rPr>
          <w:b/>
          <w:lang w:eastAsia="zh-CN"/>
        </w:rPr>
        <w:t>i</w:t>
      </w:r>
      <w:proofErr w:type="spellEnd"/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87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 w14:paraId="076933BB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r>
        <w:rPr>
          <w:b/>
          <w:lang w:eastAsia="zh-CN"/>
        </w:rPr>
        <w:t>u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87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 w14:paraId="69F242E1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r>
        <w:rPr>
          <w:b/>
          <w:lang w:eastAsia="zh-CN"/>
        </w:rPr>
        <w:t>v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87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 w14:paraId="0DFCA98D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r>
        <w:rPr>
          <w:b/>
          <w:lang w:eastAsia="zh-CN"/>
        </w:rPr>
        <w:t>ai</w:t>
      </w:r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86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 w14:paraId="31014AB5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proofErr w:type="spellStart"/>
      <w:r>
        <w:rPr>
          <w:b/>
          <w:lang w:eastAsia="zh-CN"/>
        </w:rPr>
        <w:t>ei</w:t>
      </w:r>
      <w:proofErr w:type="spellEnd"/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87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 w14:paraId="199BDC58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proofErr w:type="spellStart"/>
      <w:r>
        <w:rPr>
          <w:b/>
          <w:lang w:eastAsia="zh-CN"/>
        </w:rPr>
        <w:t>ui</w:t>
      </w:r>
      <w:proofErr w:type="spellEnd"/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87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 w14:paraId="0B60E69A" w14:textId="77777777" w:rsidR="00E841D5" w:rsidRDefault="00000000">
      <w:pPr>
        <w:rPr>
          <w:lang w:eastAsia="zh-CN"/>
        </w:rPr>
      </w:pPr>
      <w:r>
        <w:rPr>
          <w:b/>
          <w:lang w:eastAsia="zh-CN"/>
        </w:rPr>
        <w:t>第</w:t>
      </w:r>
      <w:r>
        <w:rPr>
          <w:b/>
          <w:lang w:eastAsia="zh-CN"/>
        </w:rPr>
        <w:t>1</w:t>
      </w:r>
      <w:r>
        <w:rPr>
          <w:b/>
          <w:lang w:eastAsia="zh-CN"/>
        </w:rPr>
        <w:t>遍：</w:t>
      </w:r>
      <w:proofErr w:type="spellStart"/>
      <w:r>
        <w:rPr>
          <w:b/>
          <w:lang w:eastAsia="zh-CN"/>
        </w:rPr>
        <w:t>ao</w:t>
      </w:r>
      <w:proofErr w:type="spellEnd"/>
      <w:r>
        <w:rPr>
          <w:b/>
          <w:lang w:eastAsia="zh-CN"/>
        </w:rPr>
        <w:br/>
      </w:r>
      <w:r>
        <w:rPr>
          <w:lang w:eastAsia="zh-CN"/>
        </w:rPr>
        <w:t>得分：</w:t>
      </w:r>
      <w:r>
        <w:rPr>
          <w:lang w:eastAsia="zh-CN"/>
        </w:rPr>
        <w:t xml:space="preserve">86 </w:t>
      </w:r>
      <w:r>
        <w:rPr>
          <w:lang w:eastAsia="zh-CN"/>
        </w:rPr>
        <w:t>发音非常准确！</w:t>
      </w:r>
      <w:r>
        <w:rPr>
          <w:lang w:eastAsia="zh-CN"/>
        </w:rPr>
        <w:br/>
      </w:r>
    </w:p>
    <w:p>
      <w:r>
        <w:t>2024-04-07</w:t>
        <w:br/>
      </w:r>
      <w:r>
        <w:t>trial44</w:t>
        <w:br/>
      </w:r>
    </w:p>
    <w:p>
      <w:r>
        <w:rPr>
          <w:b/>
        </w:rPr>
        <w:t>第1遍：a</w:t>
        <w:br/>
      </w:r>
      <w:r>
        <w:t>得分：85 发音基本正确，还需继续努力。</w:t>
        <w:br/>
      </w:r>
    </w:p>
    <w:p>
      <w:r>
        <w:rPr>
          <w:b/>
        </w:rPr>
        <w:t>第2遍：e</w:t>
        <w:br/>
      </w:r>
      <w:r>
        <w:t>得分：83 发音基本正确，还需继续努力。</w:t>
        <w:br/>
      </w:r>
    </w:p>
    <w:p>
      <w:r>
        <w:rPr>
          <w:b/>
        </w:rPr>
        <w:t>第1遍：i</w:t>
        <w:br/>
      </w:r>
      <w:r>
        <w:t>得分：84 发音基本正确，还需继续努力。</w:t>
        <w:br/>
      </w:r>
    </w:p>
    <w:p>
      <w:r>
        <w:rPr>
          <w:b/>
        </w:rPr>
        <w:t>第1遍：u</w:t>
        <w:br/>
      </w:r>
      <w:r>
        <w:t>得分：87 发音非常准确！</w:t>
        <w:br/>
      </w:r>
    </w:p>
    <w:p>
      <w:r>
        <w:t>2024-04-07</w:t>
        <w:br/>
      </w:r>
      <w:r>
        <w:t>trial53</w:t>
        <w:br/>
      </w:r>
    </w:p>
    <w:p>
      <w:r>
        <w:rPr>
          <w:b/>
        </w:rPr>
        <w:t>第1遍：a</w:t>
        <w:br/>
      </w:r>
      <w:r>
        <w:t>得分：87 发音非常准确！</w:t>
        <w:br/>
      </w:r>
    </w:p>
    <w:p>
      <w:r>
        <w:rPr>
          <w:b/>
        </w:rPr>
        <w:t>第1遍：o</w:t>
        <w:br/>
      </w:r>
      <w:r>
        <w:t>得分：88 发音非常准确！</w:t>
        <w:br/>
      </w:r>
    </w:p>
    <w:p>
      <w:r>
        <w:rPr>
          <w:b/>
        </w:rPr>
        <w:t>第1遍：e</w:t>
        <w:br/>
      </w:r>
      <w:r>
        <w:t>得分：88 发音非常准确！</w:t>
        <w:br/>
      </w:r>
    </w:p>
    <w:p>
      <w:r>
        <w:rPr>
          <w:b/>
        </w:rPr>
        <w:t>第1遍：i</w:t>
        <w:br/>
      </w:r>
      <w:r>
        <w:t>得分：85 发音基本正确，还需继续努力。</w:t>
        <w:br/>
      </w:r>
    </w:p>
    <w:p>
      <w:r>
        <w:rPr>
          <w:b/>
        </w:rPr>
        <w:t>第1遍：u</w:t>
        <w:br/>
      </w:r>
      <w:r>
        <w:t>得分：88 发音非常准确！</w:t>
        <w:br/>
      </w:r>
    </w:p>
    <w:p>
      <w:r>
        <w:t>2024-04-07</w:t>
        <w:br/>
      </w:r>
      <w:r>
        <w:t>trial56</w:t>
        <w:br/>
      </w:r>
    </w:p>
    <w:p>
      <w:r>
        <w:rPr>
          <w:b/>
        </w:rPr>
        <w:t>第1遍：a</w:t>
        <w:br/>
      </w:r>
      <w:r>
        <w:t>得分：85 发音基本正确，还需继续努力。</w:t>
        <w:br/>
      </w:r>
    </w:p>
    <w:p>
      <w:r>
        <w:rPr>
          <w:b/>
        </w:rPr>
        <w:t>第1遍：o</w:t>
        <w:br/>
      </w:r>
      <w:r>
        <w:t>得分：85 发音基本正确，还需继续努力。</w:t>
        <w:br/>
      </w:r>
    </w:p>
    <w:p>
      <w:r>
        <w:rPr>
          <w:b/>
        </w:rPr>
        <w:t>第1遍：e</w:t>
        <w:br/>
      </w:r>
      <w:r>
        <w:t>得分：87 发音非常准确！</w:t>
        <w:br/>
      </w:r>
    </w:p>
    <w:p>
      <w:r>
        <w:rPr>
          <w:b/>
        </w:rPr>
        <w:t>第1遍：i</w:t>
        <w:br/>
      </w:r>
      <w:r>
        <w:t>得分：85 发音基本正确，还需继续努力。</w:t>
        <w:br/>
      </w:r>
    </w:p>
    <w:p>
      <w:r>
        <w:t>2024-04-10</w:t>
        <w:br/>
      </w:r>
      <w:r>
        <w:t>trial104</w:t>
        <w:br/>
      </w:r>
    </w:p>
    <w:p>
      <w:r>
        <w:rPr>
          <w:b/>
        </w:rPr>
        <w:t>第1遍：学习</w:t>
        <w:br/>
      </w:r>
      <w:r>
        <w:t>得分：91 发音非常准确！</w:t>
        <w:br/>
      </w:r>
      <w:r>
        <w:rPr>
          <w:b/>
          <w:color w:val="FF0000"/>
        </w:rPr>
        <w:t>学习</w:t>
      </w:r>
    </w:p>
    <w:p>
      <w:r>
        <w:rPr>
          <w:b/>
        </w:rPr>
        <w:t>第1遍：大学</w:t>
        <w:br/>
      </w:r>
      <w:r>
        <w:t>得分：90 发音非常准确！</w:t>
        <w:br/>
      </w:r>
      <w:r>
        <w:rPr>
          <w:b/>
          <w:color w:val="FF0000"/>
        </w:rPr>
        <w:t>大学</w:t>
      </w:r>
    </w:p>
    <w:p>
      <w:r>
        <w:t>2024-04-10</w:t>
        <w:br/>
      </w:r>
      <w:r>
        <w:t>trial110</w:t>
        <w:br/>
      </w:r>
    </w:p>
    <w:p>
      <w:r>
        <w:rPr>
          <w:b/>
        </w:rPr>
        <w:t>第1遍：红色</w:t>
        <w:br/>
      </w:r>
      <w:r>
        <w:t>得分：75 发音基本正确，还需继续努力。</w:t>
        <w:br/>
      </w:r>
      <w:r>
        <w:rPr>
          <w:b/>
          <w:color w:val="FF0000"/>
        </w:rPr>
        <w:t>红色</w:t>
      </w:r>
    </w:p>
    <w:p>
      <w:r>
        <w:rPr>
          <w:b/>
        </w:rPr>
        <w:t>第1遍：凳子</w:t>
        <w:br/>
      </w:r>
      <w:r>
        <w:t>得分：78 发音基本正确，还需继续努力。</w:t>
        <w:br/>
      </w:r>
      <w:r>
        <w:rPr>
          <w:b/>
          <w:color w:val="FF0000"/>
        </w:rPr>
        <w:t>凳子</w:t>
      </w:r>
    </w:p>
    <w:p>
      <w:r>
        <w:rPr>
          <w:b/>
        </w:rPr>
        <w:t>第1遍：洗衣机</w:t>
        <w:br/>
      </w:r>
      <w:r>
        <w:t>得分：80 发音基本正确，还需继续努力。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第1遍：绿色</w:t>
        <w:br/>
      </w:r>
      <w:r>
        <w:t>得分：80 发音基本正确，还需继续努力。</w:t>
        <w:br/>
      </w:r>
      <w:r>
        <w:rPr>
          <w:b/>
          <w:color w:val="FF0000"/>
        </w:rPr>
        <w:t>绿色</w:t>
      </w:r>
    </w:p>
    <w:p>
      <w:r>
        <w:rPr>
          <w:b/>
        </w:rPr>
        <w:t>第1遍：大学</w:t>
        <w:br/>
      </w:r>
      <w:r>
        <w:t>得分：90 发音非常准确！</w:t>
        <w:br/>
      </w:r>
      <w:r>
        <w:rPr>
          <w:b/>
          <w:color w:val="FF0000"/>
        </w:rPr>
        <w:t>大学</w:t>
      </w:r>
    </w:p>
    <w:p>
      <w:r>
        <w:t>2024-04-11</w:t>
        <w:br/>
      </w:r>
      <w:r>
        <w:t>trial120</w:t>
        <w:br/>
      </w:r>
    </w:p>
    <w:p>
      <w:r>
        <w:t>2024-04-11</w:t>
        <w:br/>
      </w:r>
      <w:r>
        <w:t>trial121</w:t>
        <w:br/>
      </w:r>
    </w:p>
    <w:p>
      <w:r>
        <w:t>2024-04-11</w:t>
        <w:br/>
      </w:r>
      <w:r>
        <w:t>trial122</w:t>
        <w:br/>
      </w:r>
    </w:p>
    <w:p>
      <w:r>
        <w:t>2024-04-14</w:t>
        <w:br/>
      </w:r>
      <w:r>
        <w:t>trial155</w:t>
        <w:br/>
      </w:r>
    </w:p>
    <w:p>
      <w:r>
        <w:rPr>
          <w:b/>
        </w:rPr>
        <w:t>第0遍：花朵</w:t>
        <w:br/>
      </w:r>
      <w:r>
        <w:t>得分：94 发音非常准确！</w:t>
        <w:br/>
      </w:r>
      <w:r>
        <w:rPr>
          <w:b/>
          <w:color w:val="FF0000"/>
        </w:rPr>
        <w:t>花朵</w:t>
      </w:r>
    </w:p>
    <w:p>
      <w:r>
        <w:rPr>
          <w:b/>
        </w:rPr>
        <w:t>第2遍：沙发</w:t>
        <w:br/>
      </w:r>
      <w:r>
        <w:t>得分：85 发音基本正确，还需继续努力。</w:t>
        <w:br/>
      </w:r>
      <w:r>
        <w:rPr>
          <w:b/>
          <w:color w:val="FF0000"/>
        </w:rPr>
        <w:t>沙发</w:t>
      </w:r>
    </w:p>
    <w:p>
      <w:r>
        <w:t>2024-04-14</w:t>
        <w:br/>
      </w:r>
      <w:r>
        <w:t>trial156</w:t>
        <w:br/>
      </w:r>
    </w:p>
    <w:p>
      <w:r>
        <w:t>2024-04-14</w:t>
        <w:br/>
      </w:r>
      <w:r>
        <w:t>trial167</w:t>
        <w:br/>
      </w:r>
    </w:p>
    <w:p>
      <w:r>
        <w:rPr>
          <w:b/>
        </w:rPr>
        <w:t>第0遍：张三是一位大学老师</w:t>
        <w:br/>
      </w:r>
      <w:r>
        <w:t>得分：91 发音非常准确！</w:t>
        <w:br/>
      </w:r>
      <w:r>
        <w:rPr>
          <w:b/>
          <w:color w:val="FF0000"/>
        </w:rPr>
        <w:t>张三是一位大学老师</w:t>
      </w:r>
    </w:p>
    <w:p>
      <w:r>
        <w:rPr>
          <w:b/>
        </w:rPr>
        <w:t>第2遍：我在图书馆学习</w:t>
        <w:br/>
      </w:r>
      <w:r>
        <w:t>得分：90 发音非常准确！</w:t>
        <w:br/>
      </w:r>
      <w:r>
        <w:rPr>
          <w:b/>
          <w:color w:val="FF0000"/>
        </w:rPr>
        <w:t>我在图书馆学习</w:t>
      </w:r>
    </w:p>
    <w:p>
      <w:r>
        <w:t>2024-04-14</w:t>
        <w:br/>
        <w:t>配对训练：</w:t>
        <w:br/>
      </w:r>
    </w:p>
    <w:p/>
    <w:p>
      <w:r>
        <w:t>2024-04-14</w:t>
        <w:br/>
        <w:t>配对训练：</w:t>
        <w:br/>
      </w:r>
      <w:r>
        <w:t>trial182</w:t>
        <w:br/>
      </w:r>
    </w:p>
    <w:p>
      <w:r>
        <w:t>训练分数为：0</w:t>
        <w:br/>
      </w:r>
    </w:p>
    <w:p>
      <w:r>
        <w:t>2024-04-15</w:t>
        <w:br/>
        <w:t>配对训练：</w:t>
        <w:br/>
      </w:r>
      <w:r>
        <w:t>trial186</w:t>
        <w:br/>
      </w:r>
    </w:p>
    <w:p>
      <w:r>
        <w:t>训练总数为：5</w:t>
        <w:br/>
      </w:r>
      <w:r>
        <w:t>训练错误的共：4</w:t>
        <w:br/>
      </w:r>
      <w:r>
        <w:t>训练正确的共：1</w:t>
        <w:br/>
      </w:r>
      <w:r>
        <w:t>训练分数为：20</w:t>
        <w:br/>
      </w:r>
    </w:p>
    <w:p>
      <w:r>
        <w:t>2024-04-15</w:t>
        <w:br/>
      </w:r>
      <w:r>
        <w:t>trial188</w:t>
        <w:br/>
      </w:r>
    </w:p>
    <w:p>
      <w:r>
        <w:rPr>
          <w:b/>
        </w:rPr>
        <w:t>第1遍：a</w:t>
        <w:br/>
      </w:r>
      <w:r>
        <w:t>得分：88 发音非常准确！</w:t>
        <w:br/>
      </w:r>
    </w:p>
    <w:p>
      <w:r>
        <w:rPr>
          <w:b/>
        </w:rPr>
        <w:t>第1遍：o</w:t>
        <w:br/>
      </w:r>
      <w:r>
        <w:t>得分：88 发音非常准确！</w:t>
        <w:br/>
      </w:r>
    </w:p>
    <w:p>
      <w:r>
        <w:rPr>
          <w:b/>
        </w:rPr>
        <w:t>第1遍：e</w:t>
        <w:br/>
      </w:r>
      <w:r>
        <w:t>得分：87 发音非常准确！</w:t>
        <w:br/>
      </w:r>
    </w:p>
    <w:p>
      <w:r>
        <w:rPr>
          <w:b/>
        </w:rPr>
        <w:t>第1遍：i</w:t>
        <w:br/>
      </w:r>
      <w:r>
        <w:t>得分：87 发音非常准确！</w:t>
        <w:br/>
      </w:r>
    </w:p>
    <w:p>
      <w:r>
        <w:rPr>
          <w:b/>
        </w:rPr>
        <w:t>第1遍：u</w:t>
        <w:br/>
      </w:r>
      <w:r>
        <w:t>得分：87 发音非常准确！</w:t>
        <w:br/>
      </w:r>
    </w:p>
    <w:p>
      <w:r>
        <w:t>2024-04-15</w:t>
        <w:br/>
      </w:r>
      <w:r>
        <w:t>trial189</w:t>
        <w:br/>
      </w:r>
    </w:p>
    <w:p>
      <w:r>
        <w:rPr>
          <w:b/>
        </w:rPr>
        <w:t>第1遍：a</w:t>
        <w:br/>
      </w:r>
      <w:r>
        <w:t>得分：88 发音非常准确！</w:t>
        <w:br/>
      </w:r>
    </w:p>
    <w:p>
      <w:r>
        <w:rPr>
          <w:b/>
        </w:rPr>
        <w:t>第1遍：o</w:t>
        <w:br/>
      </w:r>
      <w:r>
        <w:t>得分：88 发音非常准确！</w:t>
        <w:br/>
      </w:r>
    </w:p>
    <w:p>
      <w:r>
        <w:t>2024-04-15</w:t>
        <w:br/>
      </w:r>
      <w:r>
        <w:t>trial190</w:t>
        <w:br/>
      </w:r>
    </w:p>
    <w:p>
      <w:r>
        <w:rPr>
          <w:b/>
        </w:rPr>
        <w:t>第1遍：a</w:t>
        <w:br/>
      </w:r>
      <w:r>
        <w:t>得分：88 发音非常准确！</w:t>
        <w:br/>
      </w:r>
    </w:p>
    <w:p>
      <w:r>
        <w:rPr>
          <w:b/>
        </w:rPr>
        <w:t>第1遍：o</w:t>
        <w:br/>
      </w:r>
      <w:r>
        <w:t>得分：88 发音非常准确！</w:t>
        <w:br/>
      </w:r>
    </w:p>
    <w:p>
      <w:r>
        <w:rPr>
          <w:b/>
        </w:rPr>
        <w:t>第1遍：e</w:t>
        <w:br/>
      </w:r>
      <w:r>
        <w:t>得分：87 发音非常准确！</w:t>
        <w:br/>
      </w:r>
    </w:p>
    <w:p>
      <w:r>
        <w:t>2024-04-15</w:t>
        <w:br/>
      </w:r>
      <w:r>
        <w:t>trial191</w:t>
        <w:br/>
      </w:r>
    </w:p>
    <w:p>
      <w:r>
        <w:rPr>
          <w:b/>
        </w:rPr>
        <w:t>第1遍：微波炉</w:t>
        <w:br/>
      </w:r>
      <w:r>
        <w:t>得分：87 发音非常准确！</w:t>
        <w:br/>
      </w:r>
      <w:r>
        <w:rPr>
          <w:b/>
          <w:color w:val="FF0000"/>
        </w:rPr>
        <w:t>微波炉</w:t>
      </w:r>
    </w:p>
    <w:p>
      <w:r>
        <w:rPr>
          <w:b/>
        </w:rPr>
        <w:t>第1遍：紫色</w:t>
        <w:br/>
      </w:r>
      <w:r>
        <w:t>得分：88 发音非常准确！</w:t>
        <w:br/>
      </w:r>
      <w:r>
        <w:rPr>
          <w:b/>
          <w:color w:val="FF0000"/>
        </w:rPr>
        <w:t>紫色</w:t>
      </w:r>
    </w:p>
    <w:p>
      <w:r>
        <w:rPr>
          <w:b/>
        </w:rPr>
        <w:t>第1遍：平底锅</w:t>
        <w:br/>
      </w:r>
      <w:r>
        <w:t>得分：88 发音非常准确！</w:t>
        <w:br/>
      </w:r>
      <w:r>
        <w:rPr>
          <w:b/>
          <w:color w:val="FF0000"/>
        </w:rPr>
        <w:t>平底锅</w:t>
      </w:r>
    </w:p>
    <w:p>
      <w:r>
        <w:rPr>
          <w:b/>
        </w:rPr>
        <w:t>第1遍：洗衣机</w:t>
        <w:br/>
      </w:r>
      <w:r>
        <w:t>得分：87 发音非常准确！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第1遍：眼睛</w:t>
        <w:br/>
      </w:r>
      <w:r>
        <w:t>得分：93 发音非常准确！</w:t>
        <w:br/>
      </w:r>
      <w:r>
        <w:rPr>
          <w:b/>
          <w:color w:val="FF0000"/>
        </w:rPr>
        <w:t>眼睛</w:t>
      </w:r>
    </w:p>
    <w:p>
      <w:r>
        <w:t>2024-04-15</w:t>
        <w:br/>
      </w:r>
      <w:r>
        <w:t>trial195</w:t>
        <w:br/>
      </w:r>
    </w:p>
    <w:p>
      <w:r>
        <w:rPr>
          <w:b/>
        </w:rPr>
        <w:t>第1遍：学习</w:t>
        <w:br/>
      </w:r>
      <w:r>
        <w:t>得分：88 发音非常准确！</w:t>
        <w:br/>
      </w:r>
      <w:r>
        <w:rPr>
          <w:b/>
          <w:color w:val="FF0000"/>
        </w:rPr>
        <w:t>学习</w:t>
      </w:r>
    </w:p>
    <w:p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p>
      <w:r>
        <w:rPr>
          <w:b/>
        </w:rPr>
        <w:t>第1遍：台灯</w:t>
        <w:br/>
      </w:r>
      <w:r>
        <w:t>得分：84 发音基本正确，还需继续努力。</w:t>
        <w:br/>
      </w:r>
      <w:r>
        <w:rPr>
          <w:b/>
          <w:color w:val="FF0000"/>
        </w:rPr>
        <w:t>台灯</w:t>
      </w:r>
    </w:p>
    <w:p>
      <w:r>
        <w:rPr>
          <w:b/>
        </w:rPr>
        <w:t>第1遍：红色</w:t>
        <w:br/>
      </w:r>
      <w:r>
        <w:t>得分：83 发音基本正确，还需继续努力。</w:t>
        <w:br/>
      </w:r>
      <w:r>
        <w:rPr>
          <w:b/>
          <w:color w:val="FF0000"/>
        </w:rPr>
        <w:t>红</w:t>
      </w:r>
      <w:r>
        <w:t>色</w:t>
      </w:r>
    </w:p>
    <w:p>
      <w:r>
        <w:rPr>
          <w:b/>
        </w:rPr>
        <w:t>第1遍：花朵</w:t>
        <w:br/>
      </w:r>
      <w:r>
        <w:t>得分：90 发音非常准确！</w:t>
        <w:br/>
      </w:r>
      <w:r>
        <w:rPr>
          <w:b/>
          <w:color w:val="FF0000"/>
        </w:rPr>
        <w:t>花朵</w:t>
      </w:r>
    </w:p>
    <w:p>
      <w:r>
        <w:t>2024-04-15</w:t>
        <w:br/>
      </w:r>
      <w:r>
        <w:t>trial196</w:t>
        <w:br/>
      </w:r>
    </w:p>
    <w:p>
      <w:r>
        <w:rPr>
          <w:b/>
        </w:rPr>
        <w:t>第1遍：张三是一位大学老师</w:t>
        <w:br/>
      </w:r>
      <w:r>
        <w:t>得分：84 发音基本正确，还需继续努力。</w:t>
        <w:br/>
      </w:r>
      <w:r>
        <w:t>张三是</w:t>
      </w:r>
      <w:r>
        <w:rPr>
          <w:b/>
          <w:color w:val="FF0000"/>
        </w:rPr>
        <w:t>一位</w:t>
      </w:r>
      <w:r>
        <w:t>大学老师</w:t>
      </w:r>
    </w:p>
    <w:p>
      <w:r>
        <w:rPr>
          <w:b/>
        </w:rPr>
        <w:t>第1遍：我在图书馆学习</w:t>
        <w:br/>
      </w:r>
      <w:r>
        <w:t>得分：88 发音非常准确！</w:t>
        <w:br/>
      </w:r>
      <w:r>
        <w:t>我在</w:t>
      </w:r>
      <w:r>
        <w:rPr>
          <w:b/>
          <w:color w:val="FF0000"/>
        </w:rPr>
        <w:t>图书馆学习</w:t>
      </w:r>
    </w:p>
    <w:p>
      <w:r>
        <w:rPr>
          <w:b/>
        </w:rPr>
        <w:t>第1遍：这是我的眼睛</w:t>
        <w:br/>
      </w:r>
      <w:r>
        <w:t>得分：88 发音非常准确！</w:t>
        <w:br/>
      </w:r>
      <w:r>
        <w:t>这是我的</w:t>
      </w:r>
      <w:r>
        <w:rPr>
          <w:b/>
          <w:color w:val="FF0000"/>
        </w:rPr>
        <w:t>眼睛</w:t>
      </w:r>
    </w:p>
    <w:p>
      <w:r>
        <w:rPr>
          <w:b/>
        </w:rPr>
        <w:t>第1遍：我想吃东西</w:t>
        <w:br/>
      </w:r>
      <w:r>
        <w:t>得分：83 发音基本正确，还需继续努力。</w:t>
        <w:br/>
      </w:r>
      <w:r>
        <w:t>我想吃东西</w:t>
      </w:r>
    </w:p>
    <w:p>
      <w:r>
        <w:rPr>
          <w:b/>
        </w:rPr>
        <w:t>第2遍：我在图书馆学习</w:t>
        <w:br/>
      </w:r>
      <w:r>
        <w:t>得分：87 发音非常准确！</w:t>
        <w:br/>
      </w:r>
      <w:r>
        <w:rPr>
          <w:b/>
          <w:color w:val="FF0000"/>
        </w:rPr>
        <w:t>我</w:t>
      </w:r>
      <w:r>
        <w:t>在</w:t>
      </w:r>
      <w:r>
        <w:rPr>
          <w:b/>
          <w:color w:val="FF0000"/>
        </w:rPr>
        <w:t>图书馆</w:t>
      </w:r>
      <w:r>
        <w:t>学</w:t>
      </w:r>
      <w:r>
        <w:rPr>
          <w:b/>
          <w:color w:val="FF0000"/>
        </w:rPr>
        <w:t>习</w:t>
      </w:r>
    </w:p>
    <w:p>
      <w:r>
        <w:rPr>
          <w:b/>
        </w:rPr>
        <w:t>第1遍：这是我的眼睛</w:t>
        <w:br/>
      </w:r>
      <w:r>
        <w:t>得分：88 发音非常准确！</w:t>
        <w:br/>
      </w:r>
      <w:r>
        <w:t>这</w:t>
      </w:r>
      <w:r>
        <w:rPr>
          <w:b/>
          <w:color w:val="FF0000"/>
        </w:rPr>
        <w:t>是我</w:t>
      </w:r>
      <w:r>
        <w:t>的</w:t>
      </w:r>
      <w:r>
        <w:rPr>
          <w:b/>
          <w:color w:val="FF0000"/>
        </w:rPr>
        <w:t>眼睛</w:t>
      </w:r>
    </w:p>
    <w:p>
      <w:r>
        <w:rPr>
          <w:b/>
        </w:rPr>
        <w:t>第2遍：这是我的眼睛</w:t>
        <w:br/>
      </w:r>
      <w:r>
        <w:t>得分：90 发音非常准确！</w:t>
        <w:br/>
      </w:r>
      <w:r>
        <w:rPr>
          <w:b/>
          <w:color w:val="FF0000"/>
        </w:rPr>
        <w:t>这是我的眼睛</w:t>
      </w:r>
    </w:p>
    <w:p>
      <w:r>
        <w:rPr>
          <w:b/>
        </w:rPr>
        <w:t>第1遍：我想吃东西</w:t>
        <w:br/>
      </w:r>
      <w:r>
        <w:t>得分：81 发音基本正确，还需继续努力。</w:t>
        <w:br/>
      </w:r>
      <w:r>
        <w:t>我想吃</w:t>
      </w:r>
      <w:r>
        <w:rPr>
          <w:b/>
          <w:color w:val="FF0000"/>
        </w:rPr>
        <w:t>东</w:t>
      </w:r>
      <w:r>
        <w:t>西</w:t>
      </w:r>
    </w:p>
    <w:p>
      <w:r>
        <w:rPr>
          <w:b/>
        </w:rPr>
        <w:t>第1遍：我需要一些帮助</w:t>
        <w:br/>
      </w:r>
      <w:r>
        <w:t>得分：79 发音基本正确，还需继续努力。</w:t>
        <w:br/>
      </w:r>
      <w:r>
        <w:t>我需要</w:t>
      </w:r>
      <w:r>
        <w:rPr>
          <w:b/>
          <w:color w:val="FF0000"/>
        </w:rPr>
        <w:t>一</w:t>
      </w:r>
      <w:r>
        <w:t>些帮助</w:t>
      </w:r>
    </w:p>
    <w:p>
      <w:r>
        <w:t>2024-04-15</w:t>
        <w:br/>
      </w:r>
      <w:r>
        <w:t>trial201</w:t>
        <w:br/>
      </w:r>
    </w:p>
    <w:p>
      <w:r>
        <w:rPr>
          <w:b/>
        </w:rPr>
        <w:t>第1遍：垃圾桶</w:t>
        <w:br/>
      </w:r>
      <w:r>
        <w:t>得分：86 发音非常准确！</w:t>
        <w:br/>
      </w:r>
      <w:r>
        <w:t>垃圾桶</w:t>
      </w:r>
    </w:p>
    <w:p>
      <w:r>
        <w:rPr>
          <w:b/>
        </w:rPr>
        <w:t>第1遍：窗户</w:t>
        <w:br/>
      </w:r>
      <w:r>
        <w:t>得分：82 发音基本正确，还需继续努力。</w:t>
        <w:br/>
      </w:r>
      <w:r>
        <w:rPr>
          <w:b/>
          <w:color w:val="FF0000"/>
        </w:rPr>
        <w:t>窗户</w:t>
      </w:r>
    </w:p>
    <w:p>
      <w:r>
        <w:rPr>
          <w:b/>
        </w:rPr>
        <w:t>第1遍：大学</w:t>
        <w:br/>
      </w:r>
      <w:r>
        <w:t>得分：86 发音非常准确！</w:t>
        <w:br/>
      </w:r>
      <w:r>
        <w:t>大</w:t>
      </w:r>
      <w:r>
        <w:rPr>
          <w:b/>
          <w:color w:val="FF0000"/>
        </w:rPr>
        <w:t>学</w:t>
      </w:r>
    </w:p>
    <w:p>
      <w:r>
        <w:t>2024-04-15</w:t>
        <w:br/>
        <w:t>配对训练：</w:t>
        <w:br/>
      </w:r>
      <w:r>
        <w:t>trial202</w:t>
        <w:br/>
      </w:r>
    </w:p>
    <w:p>
      <w:r>
        <w:t>训练总数为：8</w:t>
        <w:br/>
      </w:r>
      <w:r>
        <w:t>训练错误的共：2</w:t>
        <w:br/>
      </w:r>
      <w:r>
        <w:t>训练正确的共：6</w:t>
        <w:br/>
      </w:r>
      <w:r>
        <w:t>训练分数为：75</w:t>
        <w:br/>
      </w:r>
    </w:p>
    <w:p>
      <w:r>
        <w:t>2024-04-15</w:t>
        <w:br/>
      </w:r>
      <w:r>
        <w:t>trial203</w:t>
        <w:br/>
      </w:r>
    </w:p>
    <w:p>
      <w:r>
        <w:rPr>
          <w:b/>
        </w:rPr>
        <w:t>第1遍：张三是一位大学老师</w:t>
        <w:br/>
      </w:r>
      <w:r>
        <w:t>得分：78 发音基本正确，还需继续努力。</w:t>
        <w:br/>
      </w:r>
      <w:r>
        <w:t>张三是一位大学老师</w:t>
      </w:r>
    </w:p>
    <w:p>
      <w:r>
        <w:rPr>
          <w:b/>
        </w:rPr>
        <w:t>第1遍：我在图书馆学习</w:t>
        <w:br/>
      </w:r>
      <w:r>
        <w:t>得分：82 发音基本正确，还需继续努力。</w:t>
        <w:br/>
      </w:r>
      <w:r>
        <w:t>我在图</w:t>
      </w:r>
      <w:r>
        <w:rPr>
          <w:b/>
          <w:color w:val="FF0000"/>
        </w:rPr>
        <w:t>书馆</w:t>
      </w:r>
      <w:r>
        <w:t>学</w:t>
      </w:r>
      <w:r>
        <w:rPr>
          <w:b/>
          <w:color w:val="FF0000"/>
        </w:rPr>
        <w:t>习</w:t>
      </w:r>
    </w:p>
    <w:p>
      <w:r>
        <w:t>2024-04-16</w:t>
        <w:br/>
      </w:r>
      <w:r>
        <w:t>trial206</w:t>
        <w:br/>
      </w:r>
    </w:p>
    <w:p>
      <w:r>
        <w:rPr>
          <w:b/>
        </w:rPr>
        <w:t>第1遍：游泳</w:t>
        <w:br/>
      </w:r>
      <w:r>
        <w:t>得分：86 发音非常准确！</w:t>
        <w:br/>
      </w:r>
      <w:r>
        <w:t>游泳</w:t>
      </w:r>
    </w:p>
    <w:p>
      <w:r>
        <w:rPr>
          <w:b/>
        </w:rPr>
        <w:t>第1遍：橙色</w:t>
        <w:br/>
      </w:r>
      <w:r>
        <w:t>得分：78 发音基本正确，还需继续努力。</w:t>
        <w:br/>
      </w:r>
      <w:r>
        <w:rPr>
          <w:b/>
          <w:color w:val="FF0000"/>
        </w:rPr>
        <w:t>橙</w:t>
      </w:r>
      <w:r>
        <w:t>色</w:t>
      </w:r>
    </w:p>
    <w:p>
      <w:r>
        <w:rPr>
          <w:b/>
        </w:rPr>
        <w:t>第1遍：眼睛</w:t>
        <w:br/>
      </w:r>
      <w:r>
        <w:t>得分：84 发音基本正确，还需继续努力。</w:t>
        <w:br/>
      </w:r>
      <w:r>
        <w:rPr>
          <w:b/>
          <w:color w:val="FF0000"/>
        </w:rPr>
        <w:t>眼睛</w:t>
      </w:r>
    </w:p>
    <w:p>
      <w:r>
        <w:rPr>
          <w:b/>
        </w:rPr>
        <w:t>第1遍：沙发</w:t>
        <w:br/>
      </w:r>
      <w:r>
        <w:t>得分：85 发音基本正确，还需继续努力。</w:t>
        <w:br/>
      </w:r>
      <w:r>
        <w:rPr>
          <w:b/>
          <w:color w:val="FF0000"/>
        </w:rPr>
        <w:t>沙</w:t>
      </w:r>
      <w:r>
        <w:t>发</w:t>
      </w:r>
    </w:p>
    <w:p>
      <w:r>
        <w:rPr>
          <w:b/>
        </w:rPr>
        <w:t>第1遍：台灯</w:t>
        <w:br/>
      </w:r>
      <w:r>
        <w:t>得分：87 发音非常准确！</w:t>
        <w:br/>
      </w:r>
      <w:r>
        <w:t>台灯</w:t>
      </w:r>
    </w:p>
    <w:p>
      <w:r>
        <w:t>2024-04-16</w:t>
        <w:br/>
        <w:t>配对训练：</w:t>
        <w:br/>
      </w:r>
      <w:r>
        <w:t>trial207</w:t>
        <w:br/>
      </w:r>
    </w:p>
    <w:p>
      <w:r>
        <w:t>训练总数为：6</w:t>
        <w:br/>
      </w:r>
      <w:r>
        <w:t>训练错误的共：1</w:t>
        <w:br/>
      </w:r>
      <w:r>
        <w:t>训练正确的共：5</w:t>
        <w:br/>
      </w:r>
      <w:r>
        <w:t>训练分数为：84</w:t>
        <w:br/>
      </w:r>
    </w:p>
    <w:p>
      <w:r>
        <w:t>2024-04-16</w:t>
        <w:br/>
      </w:r>
      <w:r>
        <w:t>trial208</w:t>
        <w:br/>
      </w:r>
    </w:p>
    <w:p>
      <w:r>
        <w:rPr>
          <w:b/>
        </w:rPr>
        <w:t>第1遍：张三是一位大学老师</w:t>
        <w:br/>
      </w:r>
      <w:r>
        <w:t>得分：76 发音基本正确，还需继续努力。</w:t>
        <w:br/>
      </w:r>
      <w:r>
        <w:t>张三是</w:t>
      </w:r>
      <w:r>
        <w:rPr>
          <w:b/>
          <w:color w:val="FF0000"/>
        </w:rPr>
        <w:t>一位</w:t>
      </w:r>
      <w:r>
        <w:t>大学老师</w:t>
      </w:r>
    </w:p>
    <w:p>
      <w:r>
        <w:rPr>
          <w:b/>
        </w:rPr>
        <w:t>第1遍：我在图书馆学习</w:t>
        <w:br/>
      </w:r>
      <w:r>
        <w:t>得分：82 发音基本正确，还需继续努力。</w:t>
        <w:br/>
      </w:r>
      <w:r>
        <w:t>我在图书馆学</w:t>
      </w:r>
      <w:r>
        <w:rPr>
          <w:b/>
          <w:color w:val="FF0000"/>
        </w:rPr>
        <w:t>习</w:t>
      </w:r>
    </w:p>
    <w:p>
      <w:r>
        <w:t>2024-04-16</w:t>
        <w:br/>
      </w:r>
      <w:r>
        <w:t>trial211</w:t>
        <w:br/>
      </w:r>
    </w:p>
    <w:p>
      <w:r>
        <w:rPr>
          <w:b/>
        </w:rPr>
        <w:t>第1遍：张三是一位大学老师</w:t>
        <w:br/>
      </w:r>
      <w:r>
        <w:t>得分：76 发音基本正确，还需继续努力。</w:t>
        <w:br/>
      </w:r>
      <w:r>
        <w:rPr>
          <w:b/>
          <w:color w:val="FF0000"/>
        </w:rPr>
        <w:t>张</w:t>
      </w:r>
      <w:r>
        <w:t>三是</w:t>
      </w:r>
      <w:r>
        <w:rPr>
          <w:b/>
          <w:color w:val="FF0000"/>
        </w:rPr>
        <w:t>一位</w:t>
      </w:r>
      <w:r>
        <w:t>大学老师</w:t>
      </w:r>
    </w:p>
    <w:p>
      <w:r>
        <w:rPr>
          <w:b/>
        </w:rPr>
        <w:t>第1遍：我在图书馆学习</w:t>
        <w:br/>
      </w:r>
      <w:r>
        <w:t>得分：83 发音基本正确，还需继续努力。</w:t>
        <w:br/>
      </w:r>
      <w:r>
        <w:rPr>
          <w:b/>
          <w:color w:val="FF0000"/>
        </w:rPr>
        <w:t>我</w:t>
      </w:r>
      <w:r>
        <w:t>在图</w:t>
      </w:r>
      <w:r>
        <w:rPr>
          <w:b/>
          <w:color w:val="FF0000"/>
        </w:rPr>
        <w:t>书馆</w:t>
      </w:r>
      <w:r>
        <w:t>学</w:t>
      </w:r>
      <w:r>
        <w:rPr>
          <w:b/>
          <w:color w:val="FF0000"/>
        </w:rPr>
        <w:t>习</w:t>
      </w:r>
    </w:p>
    <w:p>
      <w:r>
        <w:rPr>
          <w:b/>
        </w:rPr>
        <w:t>第1遍：这是我的眼睛</w:t>
        <w:br/>
      </w:r>
      <w:r>
        <w:t>得分：84 发音基本正确，还需继续努力。</w:t>
        <w:br/>
      </w:r>
      <w:r>
        <w:t>这是我的眼睛</w:t>
      </w:r>
    </w:p>
    <w:p>
      <w:r>
        <w:t>2024-04-16</w:t>
        <w:br/>
      </w:r>
      <w:r>
        <w:t>trial213</w:t>
        <w:br/>
      </w:r>
    </w:p>
    <w:p>
      <w:r>
        <w:t>2024-04-21</w:t>
        <w:br/>
      </w:r>
      <w:r>
        <w:t>trial214</w:t>
        <w:br/>
      </w:r>
    </w:p>
    <w:p>
      <w:r>
        <w:rPr>
          <w:b/>
        </w:rPr>
        <w:t>第1遍：a</w:t>
        <w:br/>
      </w:r>
      <w:r>
        <w:t>得分：83 发音基本正确，还需继续努力。</w:t>
        <w:br/>
      </w:r>
    </w:p>
    <w:p>
      <w:r>
        <w:rPr>
          <w:b/>
        </w:rPr>
        <w:t>第1遍：o</w:t>
        <w:br/>
      </w:r>
      <w:r>
        <w:t>得分：85 发音基本正确，还需继续努力。</w:t>
        <w:br/>
      </w:r>
    </w:p>
    <w:p>
      <w:r>
        <w:rPr>
          <w:b/>
        </w:rPr>
        <w:t>第1遍：e</w:t>
        <w:br/>
      </w:r>
      <w:r>
        <w:t>得分：83 发音基本正确，还需继续努力。</w:t>
        <w:br/>
      </w:r>
    </w:p>
    <w:p>
      <w:r>
        <w:t>2024-04-21</w:t>
        <w:br/>
      </w:r>
      <w:r>
        <w:t>trial218</w:t>
        <w:br/>
      </w:r>
    </w:p>
    <w:p>
      <w:r>
        <w:rPr>
          <w:b/>
        </w:rPr>
        <w:t>第1遍：a</w:t>
        <w:br/>
      </w:r>
      <w:r>
        <w:t>得分：88 发音非常准确！</w:t>
        <w:br/>
      </w:r>
    </w:p>
    <w:p>
      <w:r>
        <w:rPr>
          <w:b/>
        </w:rPr>
        <w:t>第1遍：o</w:t>
        <w:br/>
      </w:r>
      <w:r>
        <w:t>得分：83 发音基本正确，还需继续努力。</w:t>
        <w:br/>
      </w:r>
    </w:p>
    <w:p>
      <w:r>
        <w:rPr>
          <w:b/>
        </w:rPr>
        <w:t>第1遍：e</w:t>
        <w:br/>
      </w:r>
      <w:r>
        <w:t>得分：85 发音基本正确，还需继续努力。</w:t>
        <w:br/>
      </w:r>
    </w:p>
    <w:p>
      <w:r>
        <w:t>2024-04-21</w:t>
        <w:br/>
      </w:r>
      <w:r>
        <w:t>trial219</w:t>
        <w:br/>
      </w:r>
    </w:p>
    <w:p>
      <w:r>
        <w:rPr>
          <w:b/>
        </w:rPr>
        <w:t>第1遍：a</w:t>
        <w:br/>
      </w:r>
      <w:r>
        <w:t>得分：87 发音非常准确！</w:t>
        <w:br/>
      </w:r>
    </w:p>
    <w:p>
      <w:r>
        <w:rPr>
          <w:b/>
        </w:rPr>
        <w:t>第1遍：o</w:t>
        <w:br/>
      </w:r>
      <w:r>
        <w:t>得分：87 发音非常准确！</w:t>
        <w:br/>
      </w:r>
    </w:p>
    <w:p>
      <w:r>
        <w:rPr>
          <w:b/>
        </w:rPr>
        <w:t>第1遍：e</w:t>
        <w:br/>
      </w:r>
      <w:r>
        <w:t>得分：84 发音基本正确，还需继续努力。</w:t>
        <w:br/>
      </w:r>
    </w:p>
    <w:p>
      <w:r>
        <w:t>2024-04-21</w:t>
        <w:br/>
      </w:r>
      <w:r>
        <w:t>trial220</w:t>
        <w:br/>
      </w:r>
    </w:p>
    <w:p>
      <w:r>
        <w:rPr>
          <w:b/>
        </w:rPr>
        <w:t>第1遍：a</w:t>
        <w:br/>
      </w:r>
      <w:r>
        <w:t>得分：84 发音基本正确，还需继续努力。</w:t>
        <w:br/>
      </w:r>
    </w:p>
    <w:p>
      <w:r>
        <w:rPr>
          <w:b/>
        </w:rPr>
        <w:t>第1遍：o</w:t>
        <w:br/>
      </w:r>
      <w:r>
        <w:t>得分：84 发音基本正确，还需继续努力。</w:t>
        <w:br/>
      </w:r>
    </w:p>
    <w:p>
      <w:r>
        <w:rPr>
          <w:b/>
        </w:rPr>
        <w:t>第1遍：e</w:t>
        <w:br/>
      </w:r>
      <w:r>
        <w:t>得分：86 发音非常准确！</w:t>
        <w:br/>
      </w:r>
    </w:p>
    <w:p>
      <w:r>
        <w:t>2024-04-21</w:t>
        <w:br/>
      </w:r>
      <w:r>
        <w:t>trial221</w:t>
        <w:br/>
      </w:r>
    </w:p>
    <w:p>
      <w:r>
        <w:rPr>
          <w:b/>
        </w:rPr>
        <w:t>第1遍：o</w:t>
        <w:br/>
      </w:r>
      <w:r>
        <w:t>得分：90 发音非常准确！</w:t>
        <w:br/>
      </w:r>
    </w:p>
    <w:p>
      <w:r>
        <w:rPr>
          <w:b/>
        </w:rPr>
        <w:t>第1遍：e</w:t>
        <w:br/>
      </w:r>
      <w:r>
        <w:t>得分：86 发音非常准确！</w:t>
        <w:br/>
      </w:r>
    </w:p>
    <w:p>
      <w:r>
        <w:t>2024-04-21</w:t>
        <w:br/>
      </w:r>
      <w:r>
        <w:t>trial222</w:t>
        <w:br/>
      </w:r>
    </w:p>
    <w:p>
      <w:r>
        <w:rPr>
          <w:b/>
        </w:rPr>
        <w:t>第1遍：a</w:t>
        <w:br/>
      </w:r>
      <w:r>
        <w:t>得分：89 发音非常准确！</w:t>
        <w:br/>
      </w:r>
    </w:p>
    <w:p>
      <w:r>
        <w:rPr>
          <w:b/>
        </w:rPr>
        <w:t>第1遍：o</w:t>
        <w:br/>
      </w:r>
      <w:r>
        <w:t>得分：89 发音非常准确！</w:t>
        <w:br/>
      </w:r>
    </w:p>
    <w:p>
      <w:r>
        <w:rPr>
          <w:b/>
        </w:rPr>
        <w:t>第1遍：e</w:t>
        <w:br/>
      </w:r>
      <w:r>
        <w:t>得分：89 发音非常准确！</w:t>
        <w:br/>
      </w:r>
    </w:p>
    <w:p>
      <w:r>
        <w:t>2024-04-21</w:t>
        <w:br/>
      </w:r>
      <w:r>
        <w:t>trial224</w:t>
        <w:br/>
      </w:r>
    </w:p>
    <w:p>
      <w:r>
        <w:rPr>
          <w:b/>
        </w:rPr>
        <w:t>第1遍：a</w:t>
        <w:br/>
      </w:r>
      <w:r>
        <w:t>得分：88 发音非常准确！</w:t>
        <w:br/>
      </w:r>
    </w:p>
    <w:p>
      <w:r>
        <w:rPr>
          <w:b/>
        </w:rPr>
        <w:t>第1遍：o</w:t>
        <w:br/>
      </w:r>
      <w:r>
        <w:t>得分：89 发音非常准确！</w:t>
        <w:br/>
      </w:r>
    </w:p>
    <w:p>
      <w:r>
        <w:rPr>
          <w:b/>
        </w:rPr>
        <w:t>第1遍：e</w:t>
        <w:br/>
      </w:r>
      <w:r>
        <w:t>得分：89 发音非常准确！</w:t>
        <w:br/>
      </w:r>
    </w:p>
    <w:p>
      <w:r>
        <w:t>2024-04-21</w:t>
        <w:br/>
      </w:r>
      <w:r>
        <w:t>trial225</w:t>
        <w:br/>
      </w:r>
    </w:p>
    <w:p>
      <w:r>
        <w:rPr>
          <w:b/>
        </w:rPr>
        <w:t>第1遍：a</w:t>
        <w:br/>
      </w:r>
      <w:r>
        <w:t>得分：89 发音非常准确！</w:t>
        <w:br/>
      </w:r>
    </w:p>
    <w:p>
      <w:r>
        <w:rPr>
          <w:b/>
        </w:rPr>
        <w:t>第1遍：o</w:t>
        <w:br/>
      </w:r>
      <w:r>
        <w:t>得分：88 发音非常准确！</w:t>
        <w:br/>
      </w:r>
    </w:p>
    <w:p>
      <w:r>
        <w:rPr>
          <w:b/>
        </w:rPr>
        <w:t>第1遍：e</w:t>
        <w:br/>
      </w:r>
      <w:r>
        <w:t>得分：88 发音非常准确！</w:t>
        <w:br/>
      </w:r>
    </w:p>
    <w:p>
      <w:r>
        <w:t>2024-05-03</w:t>
        <w:br/>
      </w:r>
      <w:r>
        <w:t>trial230</w:t>
        <w:br/>
      </w:r>
    </w:p>
    <w:p>
      <w:r>
        <w:t>2024-05-03</w:t>
        <w:br/>
      </w:r>
      <w:r>
        <w:t>trial231</w:t>
        <w:br/>
      </w:r>
    </w:p>
    <w:p>
      <w:r>
        <w:rPr>
          <w:b/>
        </w:rPr>
        <w:t>第1遍：大学</w:t>
        <w:br/>
      </w:r>
      <w:r>
        <w:t>得分：90 发音非常准确！</w:t>
        <w:br/>
      </w:r>
      <w:r>
        <w:rPr>
          <w:b/>
          <w:color w:val="FF0000"/>
        </w:rPr>
        <w:t>大学</w:t>
      </w:r>
    </w:p>
    <w:p>
      <w:r>
        <w:rPr>
          <w:b/>
        </w:rPr>
        <w:t>第1遍：自行车</w:t>
        <w:br/>
      </w:r>
      <w:r>
        <w:t>得分：86 发音非常准确！</w:t>
        <w:br/>
      </w:r>
      <w:r>
        <w:rPr>
          <w:b/>
          <w:color w:val="FF0000"/>
        </w:rPr>
        <w:t>自行车</w:t>
      </w:r>
    </w:p>
    <w:p>
      <w:r>
        <w:rPr>
          <w:b/>
        </w:rPr>
        <w:t>第1遍：运动</w:t>
        <w:br/>
      </w:r>
      <w:r>
        <w:t>得分：84 发音基本正确，还需继续努力。</w:t>
        <w:br/>
      </w:r>
      <w:r>
        <w:rPr>
          <w:b/>
          <w:color w:val="FF0000"/>
        </w:rPr>
        <w:t>运动</w:t>
      </w:r>
    </w:p>
    <w:p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</w:p>
    <w:p>
      <w:r>
        <w:rPr>
          <w:b/>
        </w:rPr>
        <w:t>第1遍：绿色</w:t>
        <w:br/>
      </w:r>
      <w:r>
        <w:t>得分：87 发音非常准确！</w:t>
        <w:br/>
      </w:r>
      <w:r>
        <w:rPr>
          <w:b/>
          <w:color w:val="FF0000"/>
        </w:rPr>
        <w:t>绿色</w:t>
      </w:r>
    </w:p>
    <w:sectPr w:rsidR="00E84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057C" w14:textId="77777777" w:rsidR="00502453" w:rsidRDefault="00502453" w:rsidP="00171E35">
      <w:pPr>
        <w:spacing w:after="0" w:line="240" w:lineRule="auto"/>
      </w:pPr>
      <w:r>
        <w:separator/>
      </w:r>
    </w:p>
  </w:endnote>
  <w:endnote w:type="continuationSeparator" w:id="0">
    <w:p w14:paraId="0EFB00A4" w14:textId="77777777" w:rsidR="00502453" w:rsidRDefault="00502453" w:rsidP="0017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E81D" w14:textId="77777777" w:rsidR="00502453" w:rsidRDefault="00502453" w:rsidP="00171E35">
      <w:pPr>
        <w:spacing w:after="0" w:line="240" w:lineRule="auto"/>
      </w:pPr>
      <w:r>
        <w:separator/>
      </w:r>
    </w:p>
  </w:footnote>
  <w:footnote w:type="continuationSeparator" w:id="0">
    <w:p w14:paraId="531B6B88" w14:textId="77777777" w:rsidR="00502453" w:rsidRDefault="00502453" w:rsidP="0017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898334">
    <w:abstractNumId w:val="8"/>
  </w:num>
  <w:num w:numId="2" w16cid:durableId="253511483">
    <w:abstractNumId w:val="6"/>
  </w:num>
  <w:num w:numId="3" w16cid:durableId="751319973">
    <w:abstractNumId w:val="5"/>
  </w:num>
  <w:num w:numId="4" w16cid:durableId="1255355443">
    <w:abstractNumId w:val="4"/>
  </w:num>
  <w:num w:numId="5" w16cid:durableId="1351877458">
    <w:abstractNumId w:val="7"/>
  </w:num>
  <w:num w:numId="6" w16cid:durableId="1164249189">
    <w:abstractNumId w:val="3"/>
  </w:num>
  <w:num w:numId="7" w16cid:durableId="1629168224">
    <w:abstractNumId w:val="2"/>
  </w:num>
  <w:num w:numId="8" w16cid:durableId="1820340672">
    <w:abstractNumId w:val="1"/>
  </w:num>
  <w:num w:numId="9" w16cid:durableId="13063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E35"/>
    <w:rsid w:val="0029639D"/>
    <w:rsid w:val="00326F90"/>
    <w:rsid w:val="00502453"/>
    <w:rsid w:val="00AA1D8D"/>
    <w:rsid w:val="00B47730"/>
    <w:rsid w:val="00CB0664"/>
    <w:rsid w:val="00D87EE6"/>
    <w:rsid w:val="00E841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9B8BDE"/>
  <w14:defaultImageDpi w14:val="300"/>
  <w15:docId w15:val="{D576B607-16EB-48B6-8092-07F469A3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460</Words>
  <Characters>506</Characters>
  <Application>Microsoft Office Word</Application>
  <DocSecurity>0</DocSecurity>
  <Lines>72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金 怡</cp:lastModifiedBy>
  <cp:revision>3</cp:revision>
  <dcterms:created xsi:type="dcterms:W3CDTF">2013-12-23T23:15:00Z</dcterms:created>
  <dcterms:modified xsi:type="dcterms:W3CDTF">2023-08-07T03:58:00Z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3a1c10040775db531946cd97774f37b9b981d7fda20f25e558701aa89fa22bd5</vt:lpwstr>
  </property>
</Properties>
</file>