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2023-08-07</w:t>
        <w:br/>
      </w:r>
      <w:r>
        <w:rPr>
          <w:b/>
        </w:rPr>
        <w:t>第1遍：紫色</w:t>
        <w:br/>
      </w:r>
      <w:r>
        <w:t>得分：82 发音基本正确，还需继续努力。</w:t>
        <w:br/>
      </w:r>
      <w:r>
        <w:rPr>
          <w:b/>
          <w:color w:val="FF0000"/>
        </w:rPr>
        <w:t>紫色</w:t>
      </w:r>
      <w:r>
        <w:rPr>
          <w:b/>
        </w:rPr>
        <w:t>第1遍：老师</w:t>
        <w:br/>
      </w:r>
      <w:r>
        <w:t>得分：85 发音基本正确，还需继续努力。</w:t>
        <w:br/>
      </w:r>
      <w:r>
        <w:rPr>
          <w:b/>
          <w:color w:val="FF0000"/>
        </w:rPr>
        <w:t>老师</w:t>
      </w:r>
      <w:r>
        <w:rPr>
          <w:b/>
        </w:rPr>
        <w:t>第1遍：红色</w:t>
        <w:br/>
      </w:r>
      <w:r>
        <w:t>得分：80 发音基本正确，还需继续努力。</w:t>
        <w:br/>
      </w:r>
      <w:r>
        <w:rPr>
          <w:b/>
          <w:color w:val="FF0000"/>
        </w:rPr>
        <w:t>红色</w:t>
      </w:r>
      <w:r>
        <w:rPr>
          <w:b/>
        </w:rPr>
        <w:t>第1遍：台灯</w:t>
        <w:br/>
      </w:r>
      <w:r>
        <w:t>得分：81 发音基本正确，还需继续努力。</w:t>
        <w:br/>
      </w:r>
      <w:r>
        <w:rPr>
          <w:b/>
          <w:color w:val="FF0000"/>
        </w:rPr>
        <w:t>台灯</w:t>
      </w:r>
      <w:r>
        <w:rPr>
          <w:b/>
        </w:rPr>
        <w:t>第1遍：凳子</w:t>
        <w:br/>
      </w:r>
      <w:r>
        <w:t>得分：81 发音基本正确，还需继续努力。</w:t>
        <w:br/>
      </w:r>
      <w:r>
        <w:rPr>
          <w:b/>
          <w:color w:val="FF0000"/>
        </w:rPr>
        <w:t>凳子</w:t>
      </w:r>
      <w:r>
        <w:rPr>
          <w:b/>
        </w:rPr>
        <w:t>第1遍：学习</w:t>
        <w:br/>
      </w:r>
      <w:r>
        <w:t>得分：86 发音非常准确！</w:t>
        <w:br/>
      </w:r>
      <w:r>
        <w:rPr>
          <w:b/>
          <w:color w:val="FF0000"/>
        </w:rPr>
        <w:t>学习</w:t>
      </w:r>
      <w:r>
        <w:rPr>
          <w:b/>
        </w:rPr>
        <w:t>第1遍：橙色</w:t>
        <w:br/>
      </w:r>
      <w:r>
        <w:t>得分：81 发音基本正确，还需继续努力。</w:t>
        <w:br/>
      </w:r>
      <w:r>
        <w:rPr>
          <w:b/>
          <w:color w:val="FF0000"/>
        </w:rPr>
        <w:t>橙色</w:t>
      </w:r>
      <w:r>
        <w:rPr>
          <w:b/>
        </w:rPr>
        <w:t>第1遍：垃圾桶</w:t>
        <w:br/>
      </w:r>
      <w:r>
        <w:t>得分：81 发音基本正确，还需继续努力。</w:t>
        <w:br/>
      </w:r>
      <w:r>
        <w:rPr>
          <w:b/>
          <w:color w:val="FF0000"/>
        </w:rPr>
        <w:t>垃圾桶</w:t>
      </w:r>
      <w:r>
        <w:rPr>
          <w:b/>
        </w:rPr>
        <w:t>第1遍：黄色</w:t>
        <w:br/>
      </w:r>
      <w:r>
        <w:t>得分：81 发音基本正确，还需继续努力。</w:t>
        <w:br/>
      </w:r>
      <w:r>
        <w:rPr>
          <w:b/>
          <w:color w:val="FF0000"/>
        </w:rPr>
        <w:t>黄色</w:t>
      </w:r>
      <w:r>
        <w:rPr>
          <w:b/>
        </w:rPr>
        <w:t>第1遍：吹风机</w:t>
        <w:br/>
      </w:r>
      <w:r>
        <w:t>得分：80 发音基本正确，还需继续努力。</w:t>
        <w:br/>
      </w:r>
      <w:r>
        <w:rPr>
          <w:b/>
          <w:color w:val="FF0000"/>
        </w:rPr>
        <w:t>吹风机</w:t>
      </w:r>
      <w:r>
        <w:rPr>
          <w:b/>
        </w:rPr>
        <w:t>第1遍：图书馆</w:t>
        <w:br/>
      </w:r>
      <w:r>
        <w:t>得分：86 发音非常准确！</w:t>
        <w:br/>
      </w:r>
      <w:r>
        <w:rPr>
          <w:b/>
          <w:color w:val="FF0000"/>
        </w:rPr>
        <w:t>图书馆</w:t>
      </w:r>
      <w:r>
        <w:rPr>
          <w:b/>
        </w:rPr>
        <w:t>第1遍：榨汁机</w:t>
        <w:br/>
      </w:r>
      <w:r>
        <w:t>得分：81 发音基本正确，还需继续努力。</w:t>
        <w:br/>
      </w:r>
      <w:r>
        <w:rPr>
          <w:b/>
          <w:color w:val="FF0000"/>
        </w:rPr>
        <w:t>榨汁机</w:t>
      </w:r>
      <w:r>
        <w:rPr>
          <w:b/>
        </w:rPr>
        <w:t>第1遍：床</w:t>
        <w:br/>
      </w:r>
      <w:r>
        <w:t>得分：81 发音基本正确，还需继续努力。</w:t>
        <w:br/>
      </w:r>
      <w:r>
        <w:rPr>
          <w:b/>
          <w:color w:val="FF0000"/>
        </w:rPr>
        <w:t>床</w:t>
      </w:r>
      <w:r>
        <w:rPr>
          <w:b/>
        </w:rPr>
        <w:t>第1遍：洗衣机</w:t>
        <w:br/>
      </w:r>
      <w:r>
        <w:t>得分：80 发音基本正确，还需继续努力。</w:t>
        <w:br/>
      </w:r>
      <w:r>
        <w:rPr>
          <w:b/>
          <w:color w:val="FF0000"/>
        </w:rPr>
        <w:t>洗衣机</w:t>
      </w:r>
      <w:r>
        <w:rPr>
          <w:b/>
        </w:rPr>
        <w:t>第1遍：苹果</w:t>
        <w:br/>
      </w:r>
      <w:r>
        <w:t>得分：85 发音基本正确，还需继续努力。</w:t>
        <w:br/>
      </w:r>
      <w:r>
        <w:rPr>
          <w:b/>
          <w:color w:val="FF0000"/>
        </w:rPr>
        <w:t>苹果</w:t>
      </w:r>
      <w:r>
        <w:rPr>
          <w:b/>
        </w:rPr>
        <w:t>第1遍：沙发</w:t>
        <w:br/>
      </w:r>
      <w:r>
        <w:t>得分：81 发音基本正确，还需继续努力。</w:t>
        <w:br/>
      </w:r>
      <w:r>
        <w:rPr>
          <w:b/>
          <w:color w:val="FF0000"/>
        </w:rPr>
        <w:t>沙发</w:t>
      </w:r>
      <w:r>
        <w:rPr>
          <w:b/>
        </w:rPr>
        <w:t>第1遍：电饭煲</w:t>
        <w:br/>
      </w:r>
      <w:r>
        <w:t>得分：81 发音基本正确，还需继续努力。</w:t>
        <w:br/>
      </w:r>
      <w:r>
        <w:rPr>
          <w:b/>
          <w:color w:val="FF0000"/>
        </w:rPr>
        <w:t>电饭煲</w:t>
      </w:r>
      <w:r>
        <w:rPr>
          <w:b/>
        </w:rPr>
        <w:t>第1遍：大学</w:t>
        <w:br/>
      </w:r>
      <w:r>
        <w:t>得分：86 发音非常准确！</w:t>
        <w:br/>
      </w:r>
      <w:r>
        <w:rPr>
          <w:b/>
          <w:color w:val="FF0000"/>
        </w:rPr>
        <w:t>大学</w:t>
      </w:r>
      <w:r>
        <w:rPr>
          <w:b/>
        </w:rPr>
        <w:t>第1遍：粉色</w:t>
        <w:br/>
      </w:r>
      <w:r>
        <w:t>得分：82 发音基本正确，还需继续努力。</w:t>
        <w:br/>
      </w:r>
      <w:r>
        <w:rPr>
          <w:b/>
          <w:color w:val="FF0000"/>
        </w:rPr>
        <w:t>粉色</w:t>
      </w:r>
      <w:r>
        <w:rPr>
          <w:b/>
        </w:rPr>
        <w:t>第1遍：平底锅</w:t>
        <w:br/>
      </w:r>
      <w:r>
        <w:t>得分：82 发音基本正确，还需继续努力。</w:t>
        <w:br/>
      </w:r>
      <w:r>
        <w:rPr>
          <w:b/>
          <w:color w:val="FF0000"/>
        </w:rPr>
        <w:t>平底锅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