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2024-04-14</w:t>
        <w:br/>
        <w:t>配对训练：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